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2A3A9" w14:textId="1AD5C982" w:rsidR="00055B1E" w:rsidRPr="00537B08" w:rsidRDefault="00742D11" w:rsidP="00055B1E">
      <w:pPr>
        <w:pStyle w:val="Heading1"/>
      </w:pPr>
      <w:bookmarkStart w:id="0" w:name="_Toc339006698"/>
      <w:bookmarkStart w:id="1" w:name="_Toc462457337"/>
      <w:bookmarkStart w:id="2" w:name="_Toc487638282"/>
      <w:r>
        <w:t>APPIUM</w:t>
      </w:r>
      <w:r w:rsidR="00055B1E" w:rsidRPr="00537B08">
        <w:t xml:space="preserve"> Details</w:t>
      </w:r>
      <w:bookmarkEnd w:id="2"/>
    </w:p>
    <w:p w14:paraId="719BF5D4" w14:textId="25E7675A" w:rsidR="00346124" w:rsidRDefault="00270BB0" w:rsidP="00270BB0">
      <w:r w:rsidRPr="00270BB0">
        <w:t xml:space="preserve">Different settings for writing tests on both the android and ios platforms are in </w:t>
      </w:r>
      <w:r w:rsidR="0026475D" w:rsidRPr="0026475D">
        <w:t>capabilities</w:t>
      </w:r>
      <w:r w:rsidRPr="00270BB0">
        <w:t>. Below are the differences in the settings.</w:t>
      </w:r>
    </w:p>
    <w:p w14:paraId="2050472A" w14:textId="421C2BF5" w:rsidR="00270BB0" w:rsidRDefault="00837480" w:rsidP="00837480">
      <w:pPr>
        <w:pStyle w:val="Heading2"/>
      </w:pPr>
      <w:bookmarkStart w:id="3" w:name="_Toc487638283"/>
      <w:r>
        <w:t>i</w:t>
      </w:r>
      <w:r w:rsidRPr="00837480">
        <w:t>OS - Grid Node Configuration Example json file</w:t>
      </w:r>
      <w:bookmarkEnd w:id="3"/>
    </w:p>
    <w:p w14:paraId="5B6286BA" w14:textId="77777777" w:rsidR="00837480" w:rsidRPr="00537B08" w:rsidRDefault="00837480" w:rsidP="00837480">
      <w:pPr>
        <w:pStyle w:val="OBLO-Normal"/>
      </w:pPr>
    </w:p>
    <w:tbl>
      <w:tblPr>
        <w:tblStyle w:val="TableGrid"/>
        <w:tblW w:w="0" w:type="auto"/>
        <w:tblLook w:val="04A0" w:firstRow="1" w:lastRow="0" w:firstColumn="1" w:lastColumn="0" w:noHBand="0" w:noVBand="1"/>
      </w:tblPr>
      <w:tblGrid>
        <w:gridCol w:w="9847"/>
      </w:tblGrid>
      <w:tr w:rsidR="00837480" w:rsidRPr="00537B08" w14:paraId="3F6853A8" w14:textId="77777777" w:rsidTr="00837480">
        <w:trPr>
          <w:trHeight w:val="4031"/>
        </w:trPr>
        <w:tc>
          <w:tcPr>
            <w:tcW w:w="9847" w:type="dxa"/>
          </w:tcPr>
          <w:p w14:paraId="2A2B9C43" w14:textId="77777777" w:rsidR="00837480" w:rsidRPr="00837480" w:rsidRDefault="00837480" w:rsidP="0083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837480">
              <w:rPr>
                <w:rFonts w:ascii="Consolas" w:hAnsi="Consolas" w:cs="Courier New"/>
              </w:rPr>
              <w:t>{</w:t>
            </w:r>
          </w:p>
          <w:p w14:paraId="66169280" w14:textId="77777777" w:rsidR="00837480" w:rsidRPr="00837480" w:rsidRDefault="00837480" w:rsidP="0083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837480">
              <w:rPr>
                <w:rFonts w:ascii="Consolas" w:hAnsi="Consolas" w:cs="Courier New"/>
              </w:rPr>
              <w:t xml:space="preserve">  "automationName": "XCUITest",</w:t>
            </w:r>
          </w:p>
          <w:p w14:paraId="0AFF2261" w14:textId="77777777" w:rsidR="00837480" w:rsidRPr="00837480" w:rsidRDefault="00837480" w:rsidP="0083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837480">
              <w:rPr>
                <w:rFonts w:ascii="Consolas" w:hAnsi="Consolas" w:cs="Courier New"/>
              </w:rPr>
              <w:t xml:space="preserve">  "platformName": "iOS",</w:t>
            </w:r>
          </w:p>
          <w:p w14:paraId="78D68999" w14:textId="77777777" w:rsidR="00837480" w:rsidRPr="00837480" w:rsidRDefault="00837480" w:rsidP="0083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837480">
              <w:rPr>
                <w:rFonts w:ascii="Consolas" w:hAnsi="Consolas" w:cs="Courier New"/>
              </w:rPr>
              <w:t xml:space="preserve">  "deviceName": "iPhone",</w:t>
            </w:r>
          </w:p>
          <w:p w14:paraId="5969B2C8" w14:textId="77777777" w:rsidR="00837480" w:rsidRPr="00837480" w:rsidRDefault="00837480" w:rsidP="0083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837480">
              <w:rPr>
                <w:rFonts w:ascii="Consolas" w:hAnsi="Consolas" w:cs="Courier New"/>
              </w:rPr>
              <w:t xml:space="preserve">  "app": "/Users/mt/RTRK-oblo/appium/OBLO Living.ipa",</w:t>
            </w:r>
          </w:p>
          <w:p w14:paraId="46FC9AC4" w14:textId="77777777" w:rsidR="00837480" w:rsidRPr="00837480" w:rsidRDefault="00837480" w:rsidP="0083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837480">
              <w:rPr>
                <w:rFonts w:ascii="Consolas" w:hAnsi="Consolas" w:cs="Courier New"/>
              </w:rPr>
              <w:t xml:space="preserve">  "newCommandTimeout": 60,</w:t>
            </w:r>
          </w:p>
          <w:p w14:paraId="63CA318F" w14:textId="77777777" w:rsidR="00837480" w:rsidRPr="00837480" w:rsidRDefault="00837480" w:rsidP="0083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837480">
              <w:rPr>
                <w:rFonts w:ascii="Consolas" w:hAnsi="Consolas" w:cs="Courier New"/>
              </w:rPr>
              <w:t xml:space="preserve">  "udid": "d329bcd8dade1f308f9ddcbc8d1fbe2dcf78e032",</w:t>
            </w:r>
          </w:p>
          <w:p w14:paraId="5EDC2B6A" w14:textId="77777777" w:rsidR="00837480" w:rsidRPr="00837480" w:rsidRDefault="00837480" w:rsidP="0083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837480">
              <w:rPr>
                <w:rFonts w:ascii="Consolas" w:hAnsi="Consolas" w:cs="Courier New"/>
              </w:rPr>
              <w:t xml:space="preserve">  "bundleId": "com.rtrk.obloliving",</w:t>
            </w:r>
          </w:p>
          <w:p w14:paraId="3F7A7400" w14:textId="77777777" w:rsidR="00837480" w:rsidRPr="00837480" w:rsidRDefault="00837480" w:rsidP="0083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837480">
              <w:rPr>
                <w:rFonts w:ascii="Consolas" w:hAnsi="Consolas" w:cs="Courier New"/>
              </w:rPr>
              <w:t xml:space="preserve">  "xcodeOrgId": "83FXDN8628",</w:t>
            </w:r>
          </w:p>
          <w:p w14:paraId="57C0EC74" w14:textId="77777777" w:rsidR="00837480" w:rsidRPr="00837480" w:rsidRDefault="00837480" w:rsidP="0083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837480">
              <w:rPr>
                <w:rFonts w:ascii="Consolas" w:hAnsi="Consolas" w:cs="Courier New"/>
              </w:rPr>
              <w:t xml:space="preserve">  "xcodeSigningId": "iPhone Developer",</w:t>
            </w:r>
          </w:p>
          <w:p w14:paraId="1F3C10C9" w14:textId="77777777" w:rsidR="00837480" w:rsidRPr="00837480" w:rsidRDefault="00837480" w:rsidP="0083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837480">
              <w:rPr>
                <w:rFonts w:ascii="Consolas" w:hAnsi="Consolas" w:cs="Courier New"/>
              </w:rPr>
              <w:t xml:space="preserve">  "showXcodeLog": true,</w:t>
            </w:r>
          </w:p>
          <w:p w14:paraId="5E5C9F0C" w14:textId="77777777" w:rsidR="00837480" w:rsidRPr="00837480" w:rsidRDefault="00837480" w:rsidP="0083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837480">
              <w:rPr>
                <w:rFonts w:ascii="Consolas" w:hAnsi="Consolas" w:cs="Courier New"/>
              </w:rPr>
              <w:t xml:space="preserve">  "clearSystemFiles": false,</w:t>
            </w:r>
          </w:p>
          <w:p w14:paraId="224E79C2" w14:textId="77777777" w:rsidR="00837480" w:rsidRPr="00837480" w:rsidRDefault="00837480" w:rsidP="0083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837480">
              <w:rPr>
                <w:rFonts w:ascii="Consolas" w:hAnsi="Consolas" w:cs="Courier New"/>
              </w:rPr>
              <w:t xml:space="preserve">  "platformVersion": "10.3.1"</w:t>
            </w:r>
          </w:p>
          <w:p w14:paraId="1D18119C" w14:textId="57E636C1" w:rsidR="00837480" w:rsidRPr="00537B08" w:rsidRDefault="00837480" w:rsidP="0083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37480">
              <w:rPr>
                <w:rFonts w:ascii="Consolas" w:hAnsi="Consolas" w:cs="Courier New"/>
              </w:rPr>
              <w:t>}</w:t>
            </w:r>
          </w:p>
        </w:tc>
      </w:tr>
    </w:tbl>
    <w:p w14:paraId="205E2089" w14:textId="0DE0359A" w:rsidR="00837480" w:rsidRDefault="00837480" w:rsidP="00837480">
      <w:pPr>
        <w:pStyle w:val="Caption"/>
        <w:jc w:val="center"/>
        <w:rPr>
          <w:sz w:val="24"/>
          <w:szCs w:val="24"/>
        </w:rPr>
      </w:pPr>
      <w:r w:rsidRPr="00537B08">
        <w:rPr>
          <w:sz w:val="24"/>
          <w:szCs w:val="24"/>
        </w:rPr>
        <w:t xml:space="preserve">Figure </w:t>
      </w:r>
      <w:r w:rsidRPr="00537B08">
        <w:rPr>
          <w:sz w:val="24"/>
          <w:szCs w:val="24"/>
        </w:rPr>
        <w:fldChar w:fldCharType="begin"/>
      </w:r>
      <w:r w:rsidRPr="00537B08">
        <w:rPr>
          <w:sz w:val="24"/>
          <w:szCs w:val="24"/>
        </w:rPr>
        <w:instrText xml:space="preserve"> SEQ Figure \* ARABIC </w:instrText>
      </w:r>
      <w:r w:rsidRPr="00537B08">
        <w:rPr>
          <w:sz w:val="24"/>
          <w:szCs w:val="24"/>
        </w:rPr>
        <w:fldChar w:fldCharType="separate"/>
      </w:r>
      <w:r w:rsidR="008726BA">
        <w:rPr>
          <w:noProof/>
          <w:sz w:val="24"/>
          <w:szCs w:val="24"/>
        </w:rPr>
        <w:t>1</w:t>
      </w:r>
      <w:r w:rsidRPr="00537B08">
        <w:rPr>
          <w:sz w:val="24"/>
          <w:szCs w:val="24"/>
        </w:rPr>
        <w:fldChar w:fldCharType="end"/>
      </w:r>
      <w:r w:rsidRPr="00537B08">
        <w:rPr>
          <w:sz w:val="24"/>
          <w:szCs w:val="24"/>
        </w:rPr>
        <w:t xml:space="preserve"> – </w:t>
      </w:r>
      <w:r w:rsidR="00F85D4D">
        <w:rPr>
          <w:sz w:val="24"/>
          <w:szCs w:val="24"/>
        </w:rPr>
        <w:t>Example Capability for iOS</w:t>
      </w:r>
    </w:p>
    <w:p w14:paraId="30513652" w14:textId="4F75FA46" w:rsidR="00F85D4D" w:rsidRDefault="00F85D4D" w:rsidP="00F85D4D">
      <w:pPr>
        <w:pStyle w:val="Heading2"/>
      </w:pPr>
      <w:bookmarkStart w:id="4" w:name="_Toc487638284"/>
      <w:r>
        <w:t>Android</w:t>
      </w:r>
      <w:r w:rsidRPr="00837480">
        <w:t xml:space="preserve"> - Grid Node Configuration Example json file</w:t>
      </w:r>
      <w:bookmarkEnd w:id="4"/>
    </w:p>
    <w:p w14:paraId="369DA30F" w14:textId="77777777" w:rsidR="00F85D4D" w:rsidRPr="00537B08" w:rsidRDefault="00F85D4D" w:rsidP="00F85D4D">
      <w:pPr>
        <w:pStyle w:val="OBLO-Normal"/>
      </w:pPr>
    </w:p>
    <w:tbl>
      <w:tblPr>
        <w:tblStyle w:val="TableGrid"/>
        <w:tblW w:w="0" w:type="auto"/>
        <w:tblLook w:val="04A0" w:firstRow="1" w:lastRow="0" w:firstColumn="1" w:lastColumn="0" w:noHBand="0" w:noVBand="1"/>
      </w:tblPr>
      <w:tblGrid>
        <w:gridCol w:w="9847"/>
      </w:tblGrid>
      <w:tr w:rsidR="00F85D4D" w:rsidRPr="00537B08" w14:paraId="7E10014D" w14:textId="77777777" w:rsidTr="00F85D4D">
        <w:trPr>
          <w:trHeight w:val="3905"/>
        </w:trPr>
        <w:tc>
          <w:tcPr>
            <w:tcW w:w="9847" w:type="dxa"/>
          </w:tcPr>
          <w:p w14:paraId="5AF2CC17" w14:textId="77777777" w:rsidR="00F85D4D" w:rsidRPr="00F85D4D" w:rsidRDefault="00F85D4D" w:rsidP="00F85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85D4D">
              <w:rPr>
                <w:rFonts w:ascii="Consolas" w:hAnsi="Consolas" w:cs="Courier New"/>
              </w:rPr>
              <w:t>{</w:t>
            </w:r>
          </w:p>
          <w:p w14:paraId="2F8C8438" w14:textId="77777777" w:rsidR="00F85D4D" w:rsidRPr="00F85D4D" w:rsidRDefault="00F85D4D" w:rsidP="00F85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85D4D">
              <w:rPr>
                <w:rFonts w:ascii="Consolas" w:hAnsi="Consolas" w:cs="Courier New"/>
              </w:rPr>
              <w:t xml:space="preserve">  "platformName": "Android",</w:t>
            </w:r>
          </w:p>
          <w:p w14:paraId="3CB92778" w14:textId="77777777" w:rsidR="00F85D4D" w:rsidRPr="00F85D4D" w:rsidRDefault="00F85D4D" w:rsidP="00F85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85D4D">
              <w:rPr>
                <w:rFonts w:ascii="Consolas" w:hAnsi="Consolas" w:cs="Courier New"/>
              </w:rPr>
              <w:t xml:space="preserve">  "deviceName": "LG Nexus 5X",</w:t>
            </w:r>
          </w:p>
          <w:p w14:paraId="262BF93E" w14:textId="77777777" w:rsidR="00F85D4D" w:rsidRPr="00F85D4D" w:rsidRDefault="00F85D4D" w:rsidP="00F85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85D4D">
              <w:rPr>
                <w:rFonts w:ascii="Consolas" w:hAnsi="Consolas" w:cs="Courier New"/>
              </w:rPr>
              <w:t xml:space="preserve">  "app": "/Users/mt/RTRK-oblo/Android/presentation-oblo-release-2.1.1-21112.apk",</w:t>
            </w:r>
          </w:p>
          <w:p w14:paraId="0005806A" w14:textId="77777777" w:rsidR="00F85D4D" w:rsidRPr="00F85D4D" w:rsidRDefault="00F85D4D" w:rsidP="00F85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85D4D">
              <w:rPr>
                <w:rFonts w:ascii="Consolas" w:hAnsi="Consolas" w:cs="Courier New"/>
              </w:rPr>
              <w:t xml:space="preserve">  "newCommandTimeout": 120,</w:t>
            </w:r>
          </w:p>
          <w:p w14:paraId="6E1C2185" w14:textId="77777777" w:rsidR="00F85D4D" w:rsidRPr="00F85D4D" w:rsidRDefault="00F85D4D" w:rsidP="00F85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85D4D">
              <w:rPr>
                <w:rFonts w:ascii="Consolas" w:hAnsi="Consolas" w:cs="Courier New"/>
              </w:rPr>
              <w:t xml:space="preserve">  "noReset": false,</w:t>
            </w:r>
          </w:p>
          <w:p w14:paraId="483EE24E" w14:textId="77777777" w:rsidR="00F85D4D" w:rsidRPr="00F85D4D" w:rsidRDefault="00F85D4D" w:rsidP="00F85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85D4D">
              <w:rPr>
                <w:rFonts w:ascii="Consolas" w:hAnsi="Consolas" w:cs="Courier New"/>
              </w:rPr>
              <w:t xml:space="preserve">  "appPackage": "com.rtrk.oblosmarthome",</w:t>
            </w:r>
          </w:p>
          <w:p w14:paraId="2F7C9CD5" w14:textId="77777777" w:rsidR="00F85D4D" w:rsidRPr="00F85D4D" w:rsidRDefault="00F85D4D" w:rsidP="00F85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85D4D">
              <w:rPr>
                <w:rFonts w:ascii="Consolas" w:hAnsi="Consolas" w:cs="Courier New"/>
              </w:rPr>
              <w:t xml:space="preserve">  "appWaitActivity": "com.rtrk.smarthome.presentation.mvp.login.LoginActivity_",</w:t>
            </w:r>
          </w:p>
          <w:p w14:paraId="5A9970B1" w14:textId="77777777" w:rsidR="00F85D4D" w:rsidRPr="00F85D4D" w:rsidRDefault="00F85D4D" w:rsidP="00F85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85D4D">
              <w:rPr>
                <w:rFonts w:ascii="Consolas" w:hAnsi="Consolas" w:cs="Courier New"/>
              </w:rPr>
              <w:t xml:space="preserve">  "appWaitActivity2": "com.rtrk.smarthome.presentation.mvp.navigation.NavigationActivity_"</w:t>
            </w:r>
          </w:p>
          <w:p w14:paraId="4DBFE49C" w14:textId="77777777" w:rsidR="00F85D4D" w:rsidRDefault="00F85D4D" w:rsidP="00F85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p>
          <w:p w14:paraId="01AA51C7" w14:textId="55B20046" w:rsidR="00F85D4D" w:rsidRPr="00F85D4D" w:rsidRDefault="00F85D4D" w:rsidP="0058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rPr>
            </w:pPr>
            <w:r w:rsidRPr="00F85D4D">
              <w:rPr>
                <w:rFonts w:ascii="Consolas" w:hAnsi="Consolas" w:cs="Courier New"/>
              </w:rPr>
              <w:t>}</w:t>
            </w:r>
          </w:p>
        </w:tc>
      </w:tr>
    </w:tbl>
    <w:p w14:paraId="470EE826" w14:textId="6D4766E2" w:rsidR="00F85D4D" w:rsidRDefault="00F85D4D" w:rsidP="00F85D4D">
      <w:pPr>
        <w:pStyle w:val="Caption"/>
        <w:jc w:val="center"/>
        <w:rPr>
          <w:sz w:val="24"/>
          <w:szCs w:val="24"/>
        </w:rPr>
      </w:pPr>
      <w:r w:rsidRPr="00537B08">
        <w:rPr>
          <w:sz w:val="24"/>
          <w:szCs w:val="24"/>
        </w:rPr>
        <w:t xml:space="preserve">Figure </w:t>
      </w:r>
      <w:r w:rsidRPr="00537B08">
        <w:rPr>
          <w:sz w:val="24"/>
          <w:szCs w:val="24"/>
        </w:rPr>
        <w:fldChar w:fldCharType="begin"/>
      </w:r>
      <w:r w:rsidRPr="00537B08">
        <w:rPr>
          <w:sz w:val="24"/>
          <w:szCs w:val="24"/>
        </w:rPr>
        <w:instrText xml:space="preserve"> SEQ Figure \* ARABIC </w:instrText>
      </w:r>
      <w:r w:rsidRPr="00537B08">
        <w:rPr>
          <w:sz w:val="24"/>
          <w:szCs w:val="24"/>
        </w:rPr>
        <w:fldChar w:fldCharType="separate"/>
      </w:r>
      <w:r w:rsidR="008726BA">
        <w:rPr>
          <w:noProof/>
          <w:sz w:val="24"/>
          <w:szCs w:val="24"/>
        </w:rPr>
        <w:t>2</w:t>
      </w:r>
      <w:r w:rsidRPr="00537B08">
        <w:rPr>
          <w:sz w:val="24"/>
          <w:szCs w:val="24"/>
        </w:rPr>
        <w:fldChar w:fldCharType="end"/>
      </w:r>
      <w:r w:rsidRPr="00537B08">
        <w:rPr>
          <w:sz w:val="24"/>
          <w:szCs w:val="24"/>
        </w:rPr>
        <w:t xml:space="preserve"> – </w:t>
      </w:r>
      <w:r>
        <w:rPr>
          <w:sz w:val="24"/>
          <w:szCs w:val="24"/>
        </w:rPr>
        <w:t>Example Capability for Android</w:t>
      </w:r>
    </w:p>
    <w:p w14:paraId="21ECE4E1" w14:textId="77777777" w:rsidR="00F85D4D" w:rsidRDefault="00F85D4D" w:rsidP="00F85D4D"/>
    <w:p w14:paraId="181554DF" w14:textId="77777777" w:rsidR="00F85D4D" w:rsidRDefault="00F85D4D" w:rsidP="00F85D4D"/>
    <w:p w14:paraId="10904C32" w14:textId="77777777" w:rsidR="00837480" w:rsidRDefault="00837480" w:rsidP="00270BB0"/>
    <w:p w14:paraId="0AC7C121" w14:textId="77777777" w:rsidR="00837480" w:rsidRDefault="00837480" w:rsidP="00270BB0"/>
    <w:p w14:paraId="2C48D3D9" w14:textId="77777777" w:rsidR="00837480" w:rsidRDefault="00837480" w:rsidP="00270BB0"/>
    <w:p w14:paraId="2F5618F1" w14:textId="1BAA0988" w:rsidR="003D3E1E" w:rsidRPr="00537B08" w:rsidRDefault="00742D11" w:rsidP="00FB3160">
      <w:pPr>
        <w:pStyle w:val="Heading1"/>
      </w:pPr>
      <w:bookmarkStart w:id="5" w:name="_Toc487638285"/>
      <w:r>
        <w:lastRenderedPageBreak/>
        <w:t>APPIUM</w:t>
      </w:r>
      <w:r w:rsidR="000A10E6">
        <w:t xml:space="preserve"> INSTRUCTIONS</w:t>
      </w:r>
      <w:bookmarkEnd w:id="5"/>
    </w:p>
    <w:bookmarkEnd w:id="0"/>
    <w:bookmarkEnd w:id="1"/>
    <w:p w14:paraId="20E90128" w14:textId="48A5ADB3" w:rsidR="00475131" w:rsidRPr="008726BA" w:rsidRDefault="0025708C" w:rsidP="002860D9">
      <w:pPr>
        <w:pStyle w:val="OBLO-Normal"/>
        <w:rPr>
          <w:b/>
        </w:rPr>
      </w:pPr>
      <w:r w:rsidRPr="008726BA">
        <w:rPr>
          <w:b/>
        </w:rPr>
        <w:t xml:space="preserve">Step 1: Download Appium </w:t>
      </w:r>
      <w:r w:rsidR="00DF1795" w:rsidRPr="008726BA">
        <w:rPr>
          <w:b/>
        </w:rPr>
        <w:t>from link http://appium.io/</w:t>
      </w:r>
    </w:p>
    <w:p w14:paraId="5CBFFAB4" w14:textId="77777777" w:rsidR="001A6982" w:rsidRDefault="001A6982" w:rsidP="002860D9">
      <w:pPr>
        <w:pStyle w:val="OBLO-Normal"/>
      </w:pPr>
      <w:r>
        <w:t xml:space="preserve">Step 1a: </w:t>
      </w:r>
    </w:p>
    <w:p w14:paraId="4262F06A" w14:textId="6CE0DBDD" w:rsidR="001A6982" w:rsidRPr="001A6982" w:rsidRDefault="001A6982" w:rsidP="001A6982">
      <w:pPr>
        <w:ind w:left="567"/>
        <w:rPr>
          <w:rFonts w:ascii="Helvetica Neue" w:hAnsi="Helvetica Neue"/>
          <w:color w:val="454545"/>
          <w:sz w:val="18"/>
          <w:szCs w:val="18"/>
        </w:rPr>
      </w:pPr>
      <w:r w:rsidRPr="001A6982">
        <w:rPr>
          <w:rFonts w:ascii="Helvetica Neue" w:hAnsi="Helvetica Neue"/>
          <w:color w:val="454545"/>
          <w:sz w:val="18"/>
          <w:szCs w:val="18"/>
        </w:rPr>
        <w:t xml:space="preserve">&gt; brew install node      </w:t>
      </w:r>
      <w:r>
        <w:rPr>
          <w:rFonts w:ascii="Helvetica Neue" w:hAnsi="Helvetica Neue"/>
          <w:color w:val="454545"/>
          <w:sz w:val="18"/>
          <w:szCs w:val="18"/>
        </w:rPr>
        <w:t xml:space="preserve">    </w:t>
      </w:r>
      <w:r w:rsidRPr="001A6982">
        <w:rPr>
          <w:rFonts w:ascii="Helvetica Neue" w:hAnsi="Helvetica Neue"/>
          <w:color w:val="454545"/>
          <w:sz w:val="18"/>
          <w:szCs w:val="18"/>
        </w:rPr>
        <w:t># get node.js</w:t>
      </w:r>
    </w:p>
    <w:p w14:paraId="68ADFC01" w14:textId="77777777" w:rsidR="001A6982" w:rsidRPr="001A6982" w:rsidRDefault="001A6982" w:rsidP="001A6982">
      <w:pPr>
        <w:ind w:left="567"/>
        <w:rPr>
          <w:rFonts w:ascii="Helvetica Neue" w:hAnsi="Helvetica Neue"/>
          <w:color w:val="454545"/>
          <w:sz w:val="18"/>
          <w:szCs w:val="18"/>
        </w:rPr>
      </w:pPr>
      <w:r w:rsidRPr="001A6982">
        <w:rPr>
          <w:rFonts w:ascii="Helvetica Neue" w:hAnsi="Helvetica Neue"/>
          <w:color w:val="454545"/>
          <w:sz w:val="18"/>
          <w:szCs w:val="18"/>
        </w:rPr>
        <w:t>&gt; npm install -g appium  # get appium</w:t>
      </w:r>
    </w:p>
    <w:p w14:paraId="75A9A8F9" w14:textId="095FA639" w:rsidR="001A6982" w:rsidRPr="001A6982" w:rsidRDefault="001A6982" w:rsidP="001A6982">
      <w:pPr>
        <w:ind w:left="567"/>
        <w:rPr>
          <w:rFonts w:ascii="Helvetica Neue" w:hAnsi="Helvetica Neue"/>
          <w:color w:val="454545"/>
          <w:sz w:val="18"/>
          <w:szCs w:val="18"/>
        </w:rPr>
      </w:pPr>
      <w:r w:rsidRPr="001A6982">
        <w:rPr>
          <w:rFonts w:ascii="Helvetica Neue" w:hAnsi="Helvetica Neue"/>
          <w:color w:val="454545"/>
          <w:sz w:val="18"/>
          <w:szCs w:val="18"/>
        </w:rPr>
        <w:t xml:space="preserve">&gt; npm install wd         </w:t>
      </w:r>
      <w:r>
        <w:rPr>
          <w:rFonts w:ascii="Helvetica Neue" w:hAnsi="Helvetica Neue"/>
          <w:color w:val="454545"/>
          <w:sz w:val="18"/>
          <w:szCs w:val="18"/>
        </w:rPr>
        <w:t xml:space="preserve">     </w:t>
      </w:r>
      <w:r w:rsidRPr="001A6982">
        <w:rPr>
          <w:rFonts w:ascii="Helvetica Neue" w:hAnsi="Helvetica Neue"/>
          <w:color w:val="454545"/>
          <w:sz w:val="18"/>
          <w:szCs w:val="18"/>
        </w:rPr>
        <w:t># get appium client</w:t>
      </w:r>
    </w:p>
    <w:p w14:paraId="08C446E8" w14:textId="357892C7" w:rsidR="001A6982" w:rsidRPr="001A6982" w:rsidRDefault="001A6982" w:rsidP="001A6982">
      <w:pPr>
        <w:ind w:left="567"/>
        <w:rPr>
          <w:rFonts w:ascii="Helvetica Neue" w:hAnsi="Helvetica Neue"/>
          <w:color w:val="454545"/>
          <w:sz w:val="18"/>
          <w:szCs w:val="18"/>
        </w:rPr>
      </w:pPr>
      <w:r w:rsidRPr="001A6982">
        <w:rPr>
          <w:rFonts w:ascii="Helvetica Neue" w:hAnsi="Helvetica Neue"/>
          <w:color w:val="454545"/>
          <w:sz w:val="18"/>
          <w:szCs w:val="18"/>
        </w:rPr>
        <w:t xml:space="preserve">&gt; appium &amp;               </w:t>
      </w:r>
      <w:r>
        <w:rPr>
          <w:rFonts w:ascii="Helvetica Neue" w:hAnsi="Helvetica Neue"/>
          <w:color w:val="454545"/>
          <w:sz w:val="18"/>
          <w:szCs w:val="18"/>
        </w:rPr>
        <w:t xml:space="preserve">       </w:t>
      </w:r>
      <w:r w:rsidRPr="001A6982">
        <w:rPr>
          <w:rFonts w:ascii="Helvetica Neue" w:hAnsi="Helvetica Neue"/>
          <w:color w:val="454545"/>
          <w:sz w:val="18"/>
          <w:szCs w:val="18"/>
        </w:rPr>
        <w:t># start appium</w:t>
      </w:r>
    </w:p>
    <w:p w14:paraId="43186D2C" w14:textId="57C3C800" w:rsidR="0025708C" w:rsidRPr="008726BA" w:rsidRDefault="00DF1795" w:rsidP="002860D9">
      <w:pPr>
        <w:pStyle w:val="OBLO-Normal"/>
        <w:rPr>
          <w:b/>
        </w:rPr>
      </w:pPr>
      <w:r w:rsidRPr="008726BA">
        <w:rPr>
          <w:b/>
        </w:rPr>
        <w:t xml:space="preserve">Step 2 : </w:t>
      </w:r>
      <w:r w:rsidR="00737CFE" w:rsidRPr="008726BA">
        <w:rPr>
          <w:b/>
        </w:rPr>
        <w:t>Setup Android and Java home</w:t>
      </w:r>
    </w:p>
    <w:p w14:paraId="4D28D60D" w14:textId="77777777" w:rsidR="00737CFE" w:rsidRPr="00737CFE" w:rsidRDefault="00737CFE" w:rsidP="00737CFE">
      <w:pPr>
        <w:numPr>
          <w:ilvl w:val="0"/>
          <w:numId w:val="41"/>
        </w:numPr>
        <w:ind w:left="450"/>
        <w:textAlignment w:val="baseline"/>
        <w:rPr>
          <w:rFonts w:ascii="inherit" w:hAnsi="inherit" w:cs="Arial"/>
          <w:color w:val="242729"/>
          <w:sz w:val="18"/>
          <w:szCs w:val="18"/>
        </w:rPr>
      </w:pPr>
      <w:r w:rsidRPr="00737CFE">
        <w:rPr>
          <w:rFonts w:ascii="inherit" w:hAnsi="inherit" w:cs="Arial"/>
          <w:color w:val="242729"/>
          <w:sz w:val="18"/>
          <w:szCs w:val="18"/>
        </w:rPr>
        <w:t>Download Android SDK</w:t>
      </w:r>
      <w:r w:rsidRPr="00737CFE">
        <w:rPr>
          <w:rFonts w:ascii="inherit" w:hAnsi="inherit" w:cs="Arial"/>
          <w:color w:val="242729"/>
          <w:sz w:val="18"/>
          <w:szCs w:val="18"/>
        </w:rPr>
        <w:br/>
      </w:r>
      <w:r w:rsidRPr="008726BA">
        <w:rPr>
          <w:rFonts w:ascii="Consolas" w:hAnsi="Consolas" w:cs="Courier New"/>
          <w:color w:val="242729"/>
          <w:sz w:val="18"/>
          <w:szCs w:val="18"/>
          <w:bdr w:val="none" w:sz="0" w:space="0" w:color="auto" w:frame="1"/>
          <w:shd w:val="clear" w:color="auto" w:fill="EFF0F1"/>
        </w:rPr>
        <w:t>https://developer.android.com/sdk/index.html</w:t>
      </w:r>
    </w:p>
    <w:p w14:paraId="32A883F8" w14:textId="77777777" w:rsidR="00737CFE" w:rsidRPr="00737CFE" w:rsidRDefault="00737CFE" w:rsidP="00737CFE">
      <w:pPr>
        <w:numPr>
          <w:ilvl w:val="0"/>
          <w:numId w:val="41"/>
        </w:numPr>
        <w:ind w:left="450"/>
        <w:textAlignment w:val="baseline"/>
        <w:rPr>
          <w:rFonts w:ascii="inherit" w:hAnsi="inherit" w:cs="Arial"/>
          <w:color w:val="242729"/>
          <w:sz w:val="18"/>
          <w:szCs w:val="18"/>
        </w:rPr>
      </w:pPr>
      <w:r w:rsidRPr="00737CFE">
        <w:rPr>
          <w:rFonts w:ascii="inherit" w:hAnsi="inherit" w:cs="Arial"/>
          <w:color w:val="242729"/>
          <w:sz w:val="18"/>
          <w:szCs w:val="18"/>
        </w:rPr>
        <w:t>Extract Android SDK to /usr/local/adt/</w:t>
      </w:r>
      <w:r w:rsidRPr="00737CFE">
        <w:rPr>
          <w:rFonts w:ascii="inherit" w:hAnsi="inherit" w:cs="Arial"/>
          <w:color w:val="242729"/>
          <w:sz w:val="18"/>
          <w:szCs w:val="18"/>
        </w:rPr>
        <w:br/>
      </w:r>
      <w:r w:rsidRPr="008726BA">
        <w:rPr>
          <w:rFonts w:ascii="Consolas" w:hAnsi="Consolas" w:cs="Courier New"/>
          <w:color w:val="242729"/>
          <w:sz w:val="18"/>
          <w:szCs w:val="18"/>
          <w:bdr w:val="none" w:sz="0" w:space="0" w:color="auto" w:frame="1"/>
          <w:shd w:val="clear" w:color="auto" w:fill="EFF0F1"/>
        </w:rPr>
        <w:t>unzip -qo adt-bundle-*.zip -d /usr/local/adt</w:t>
      </w:r>
    </w:p>
    <w:p w14:paraId="05DB935E" w14:textId="77777777" w:rsidR="00737CFE" w:rsidRPr="00737CFE" w:rsidRDefault="00737CFE" w:rsidP="00737CFE">
      <w:pPr>
        <w:numPr>
          <w:ilvl w:val="0"/>
          <w:numId w:val="41"/>
        </w:numPr>
        <w:ind w:left="450"/>
        <w:textAlignment w:val="baseline"/>
        <w:rPr>
          <w:rFonts w:ascii="inherit" w:hAnsi="inherit" w:cs="Arial"/>
          <w:color w:val="242729"/>
          <w:sz w:val="18"/>
          <w:szCs w:val="18"/>
        </w:rPr>
      </w:pPr>
      <w:r w:rsidRPr="00737CFE">
        <w:rPr>
          <w:rFonts w:ascii="inherit" w:hAnsi="inherit" w:cs="Arial"/>
          <w:color w:val="242729"/>
          <w:sz w:val="18"/>
          <w:szCs w:val="18"/>
        </w:rPr>
        <w:t>Set ANDROID_HOME and JAVA_HOME environment variables</w:t>
      </w:r>
      <w:r w:rsidRPr="00737CFE">
        <w:rPr>
          <w:rFonts w:ascii="inherit" w:hAnsi="inherit" w:cs="Arial"/>
          <w:color w:val="242729"/>
          <w:sz w:val="18"/>
          <w:szCs w:val="18"/>
        </w:rPr>
        <w:br/>
      </w:r>
      <w:r w:rsidRPr="008726BA">
        <w:rPr>
          <w:rFonts w:ascii="Consolas" w:hAnsi="Consolas" w:cs="Courier New"/>
          <w:color w:val="242729"/>
          <w:sz w:val="18"/>
          <w:szCs w:val="18"/>
          <w:bdr w:val="none" w:sz="0" w:space="0" w:color="auto" w:frame="1"/>
          <w:shd w:val="clear" w:color="auto" w:fill="EFF0F1"/>
        </w:rPr>
        <w:t>export JAVA_HOME=$(/usr/libexec/java_home)</w:t>
      </w:r>
      <w:r w:rsidRPr="00737CFE">
        <w:rPr>
          <w:rFonts w:ascii="inherit" w:hAnsi="inherit" w:cs="Arial"/>
          <w:color w:val="242729"/>
          <w:sz w:val="18"/>
          <w:szCs w:val="18"/>
        </w:rPr>
        <w:br/>
      </w:r>
      <w:r w:rsidRPr="008726BA">
        <w:rPr>
          <w:rFonts w:ascii="Consolas" w:hAnsi="Consolas" w:cs="Courier New"/>
          <w:color w:val="242729"/>
          <w:sz w:val="18"/>
          <w:szCs w:val="18"/>
          <w:bdr w:val="none" w:sz="0" w:space="0" w:color="auto" w:frame="1"/>
          <w:shd w:val="clear" w:color="auto" w:fill="EFF0F1"/>
        </w:rPr>
        <w:t>export ANDROID_HOME=/usr/local/adt/sdk</w:t>
      </w:r>
    </w:p>
    <w:p w14:paraId="53B1418F" w14:textId="77777777" w:rsidR="00737CFE" w:rsidRPr="00737CFE" w:rsidRDefault="00737CFE" w:rsidP="00737CFE">
      <w:pPr>
        <w:numPr>
          <w:ilvl w:val="0"/>
          <w:numId w:val="41"/>
        </w:numPr>
        <w:ind w:left="450"/>
        <w:textAlignment w:val="baseline"/>
        <w:rPr>
          <w:rFonts w:ascii="inherit" w:hAnsi="inherit" w:cs="Arial"/>
          <w:color w:val="242729"/>
          <w:sz w:val="18"/>
          <w:szCs w:val="18"/>
        </w:rPr>
      </w:pPr>
      <w:r w:rsidRPr="00737CFE">
        <w:rPr>
          <w:rFonts w:ascii="inherit" w:hAnsi="inherit" w:cs="Arial"/>
          <w:color w:val="242729"/>
          <w:sz w:val="18"/>
          <w:szCs w:val="18"/>
        </w:rPr>
        <w:t>Add ANDROID_HOME and JAVA_HOME to sh profile (in order not to set them every time)</w:t>
      </w:r>
      <w:r w:rsidRPr="00737CFE">
        <w:rPr>
          <w:rFonts w:ascii="inherit" w:hAnsi="inherit" w:cs="Arial"/>
          <w:color w:val="242729"/>
          <w:sz w:val="18"/>
          <w:szCs w:val="18"/>
        </w:rPr>
        <w:br/>
      </w:r>
      <w:r w:rsidRPr="008726BA">
        <w:rPr>
          <w:rFonts w:ascii="Consolas" w:hAnsi="Consolas" w:cs="Courier New"/>
          <w:color w:val="242729"/>
          <w:sz w:val="18"/>
          <w:szCs w:val="18"/>
          <w:bdr w:val="none" w:sz="0" w:space="0" w:color="auto" w:frame="1"/>
          <w:shd w:val="clear" w:color="auto" w:fill="EFF0F1"/>
        </w:rPr>
        <w:t>echo "export JAVA_HOME=$(/usr/libexec/java_home)" &gt;&gt; ~/.bash_profile</w:t>
      </w:r>
      <w:r w:rsidRPr="00737CFE">
        <w:rPr>
          <w:rFonts w:ascii="inherit" w:hAnsi="inherit" w:cs="Arial"/>
          <w:color w:val="242729"/>
          <w:sz w:val="18"/>
          <w:szCs w:val="18"/>
        </w:rPr>
        <w:br/>
      </w:r>
      <w:r w:rsidRPr="008726BA">
        <w:rPr>
          <w:rFonts w:ascii="Consolas" w:hAnsi="Consolas" w:cs="Courier New"/>
          <w:color w:val="242729"/>
          <w:sz w:val="18"/>
          <w:szCs w:val="18"/>
          <w:bdr w:val="none" w:sz="0" w:space="0" w:color="auto" w:frame="1"/>
          <w:shd w:val="clear" w:color="auto" w:fill="EFF0F1"/>
        </w:rPr>
        <w:t>echo "export ANDROID_HOME=/usr/local/adt/sdk" &gt;&gt; ~/.bash_profile</w:t>
      </w:r>
    </w:p>
    <w:p w14:paraId="522CDE92" w14:textId="77777777" w:rsidR="00737CFE" w:rsidRPr="00737CFE" w:rsidRDefault="00737CFE" w:rsidP="00737CFE">
      <w:pPr>
        <w:numPr>
          <w:ilvl w:val="0"/>
          <w:numId w:val="41"/>
        </w:numPr>
        <w:ind w:left="450"/>
        <w:textAlignment w:val="baseline"/>
        <w:rPr>
          <w:rFonts w:ascii="inherit" w:hAnsi="inherit" w:cs="Arial"/>
          <w:color w:val="242729"/>
          <w:sz w:val="18"/>
          <w:szCs w:val="18"/>
        </w:rPr>
      </w:pPr>
      <w:r w:rsidRPr="00737CFE">
        <w:rPr>
          <w:rFonts w:ascii="inherit" w:hAnsi="inherit" w:cs="Arial"/>
          <w:color w:val="242729"/>
          <w:sz w:val="18"/>
          <w:szCs w:val="18"/>
        </w:rPr>
        <w:t>Install Android build and platform tools</w:t>
      </w:r>
      <w:r w:rsidRPr="00737CFE">
        <w:rPr>
          <w:rFonts w:ascii="inherit" w:hAnsi="inherit" w:cs="Arial"/>
          <w:color w:val="242729"/>
          <w:sz w:val="18"/>
          <w:szCs w:val="18"/>
        </w:rPr>
        <w:br/>
      </w:r>
      <w:r w:rsidRPr="008726BA">
        <w:rPr>
          <w:rFonts w:ascii="Consolas" w:hAnsi="Consolas" w:cs="Courier New"/>
          <w:color w:val="242729"/>
          <w:sz w:val="18"/>
          <w:szCs w:val="18"/>
          <w:bdr w:val="none" w:sz="0" w:space="0" w:color="auto" w:frame="1"/>
          <w:shd w:val="clear" w:color="auto" w:fill="EFF0F1"/>
        </w:rPr>
        <w:t>$ANDROID_HOME/tools/android update sdk --no-ui --obsolete --force</w:t>
      </w:r>
    </w:p>
    <w:p w14:paraId="1E6355CB" w14:textId="77777777" w:rsidR="00737CFE" w:rsidRPr="00737CFE" w:rsidRDefault="00737CFE" w:rsidP="00737CFE">
      <w:pPr>
        <w:numPr>
          <w:ilvl w:val="0"/>
          <w:numId w:val="41"/>
        </w:numPr>
        <w:ind w:left="450"/>
        <w:textAlignment w:val="baseline"/>
        <w:rPr>
          <w:rFonts w:ascii="inherit" w:hAnsi="inherit" w:cs="Arial"/>
          <w:color w:val="242729"/>
          <w:sz w:val="18"/>
          <w:szCs w:val="18"/>
        </w:rPr>
      </w:pPr>
      <w:r w:rsidRPr="00737CFE">
        <w:rPr>
          <w:rFonts w:ascii="inherit" w:hAnsi="inherit" w:cs="Arial"/>
          <w:color w:val="242729"/>
          <w:sz w:val="18"/>
          <w:szCs w:val="18"/>
        </w:rPr>
        <w:t>Goto some directory and get Appium framework</w:t>
      </w:r>
      <w:r w:rsidRPr="00737CFE">
        <w:rPr>
          <w:rFonts w:ascii="inherit" w:hAnsi="inherit" w:cs="Arial"/>
          <w:color w:val="242729"/>
          <w:sz w:val="18"/>
          <w:szCs w:val="18"/>
        </w:rPr>
        <w:br/>
      </w:r>
      <w:r w:rsidRPr="008726BA">
        <w:rPr>
          <w:rFonts w:ascii="Consolas" w:hAnsi="Consolas" w:cs="Courier New"/>
          <w:color w:val="242729"/>
          <w:sz w:val="18"/>
          <w:szCs w:val="18"/>
          <w:bdr w:val="none" w:sz="0" w:space="0" w:color="auto" w:frame="1"/>
          <w:shd w:val="clear" w:color="auto" w:fill="EFF0F1"/>
        </w:rPr>
        <w:t>git clone https://github.com/appium/appium.git</w:t>
      </w:r>
    </w:p>
    <w:p w14:paraId="63DEFC8C" w14:textId="77777777" w:rsidR="00737CFE" w:rsidRPr="00737CFE" w:rsidRDefault="00737CFE" w:rsidP="00737CFE">
      <w:pPr>
        <w:numPr>
          <w:ilvl w:val="0"/>
          <w:numId w:val="41"/>
        </w:numPr>
        <w:ind w:left="450"/>
        <w:textAlignment w:val="baseline"/>
        <w:rPr>
          <w:rFonts w:ascii="inherit" w:hAnsi="inherit" w:cs="Arial"/>
          <w:color w:val="242729"/>
          <w:sz w:val="18"/>
          <w:szCs w:val="18"/>
        </w:rPr>
      </w:pPr>
      <w:r w:rsidRPr="00737CFE">
        <w:rPr>
          <w:rFonts w:ascii="inherit" w:hAnsi="inherit" w:cs="Arial"/>
          <w:color w:val="242729"/>
          <w:sz w:val="18"/>
          <w:szCs w:val="18"/>
        </w:rPr>
        <w:t>Configure Appium for Android</w:t>
      </w:r>
      <w:r w:rsidRPr="00737CFE">
        <w:rPr>
          <w:rFonts w:ascii="inherit" w:hAnsi="inherit" w:cs="Arial"/>
          <w:color w:val="242729"/>
          <w:sz w:val="18"/>
          <w:szCs w:val="18"/>
        </w:rPr>
        <w:br/>
      </w:r>
      <w:r w:rsidRPr="008726BA">
        <w:rPr>
          <w:rFonts w:ascii="Consolas" w:hAnsi="Consolas" w:cs="Courier New"/>
          <w:color w:val="242729"/>
          <w:sz w:val="18"/>
          <w:szCs w:val="18"/>
          <w:bdr w:val="none" w:sz="0" w:space="0" w:color="auto" w:frame="1"/>
          <w:shd w:val="clear" w:color="auto" w:fill="EFF0F1"/>
        </w:rPr>
        <w:t>cd appium</w:t>
      </w:r>
      <w:r w:rsidRPr="00737CFE">
        <w:rPr>
          <w:rFonts w:ascii="inherit" w:hAnsi="inherit" w:cs="Arial"/>
          <w:color w:val="242729"/>
          <w:sz w:val="18"/>
          <w:szCs w:val="18"/>
        </w:rPr>
        <w:br/>
      </w:r>
      <w:r w:rsidRPr="008726BA">
        <w:rPr>
          <w:rFonts w:ascii="Consolas" w:hAnsi="Consolas" w:cs="Courier New"/>
          <w:color w:val="242729"/>
          <w:sz w:val="18"/>
          <w:szCs w:val="18"/>
          <w:bdr w:val="none" w:sz="0" w:space="0" w:color="auto" w:frame="1"/>
          <w:shd w:val="clear" w:color="auto" w:fill="EFF0F1"/>
        </w:rPr>
        <w:t>./reset.sh --android --selendroid --verbose</w:t>
      </w:r>
    </w:p>
    <w:p w14:paraId="7C8B82B6" w14:textId="77777777" w:rsidR="00737CFE" w:rsidRPr="00737CFE" w:rsidRDefault="00737CFE" w:rsidP="00737CFE">
      <w:pPr>
        <w:numPr>
          <w:ilvl w:val="0"/>
          <w:numId w:val="41"/>
        </w:numPr>
        <w:ind w:left="450"/>
        <w:textAlignment w:val="baseline"/>
        <w:rPr>
          <w:rFonts w:ascii="inherit" w:hAnsi="inherit" w:cs="Arial"/>
          <w:color w:val="242729"/>
          <w:sz w:val="18"/>
          <w:szCs w:val="18"/>
        </w:rPr>
      </w:pPr>
      <w:r w:rsidRPr="00737CFE">
        <w:rPr>
          <w:rFonts w:ascii="inherit" w:hAnsi="inherit" w:cs="Arial"/>
          <w:color w:val="242729"/>
          <w:sz w:val="18"/>
          <w:szCs w:val="18"/>
        </w:rPr>
        <w:t>Start Appium server with</w:t>
      </w:r>
      <w:r w:rsidRPr="00737CFE">
        <w:rPr>
          <w:rFonts w:ascii="inherit" w:hAnsi="inherit" w:cs="Arial"/>
          <w:color w:val="242729"/>
          <w:sz w:val="18"/>
          <w:szCs w:val="18"/>
        </w:rPr>
        <w:br/>
      </w:r>
      <w:r w:rsidRPr="008726BA">
        <w:rPr>
          <w:rFonts w:ascii="Consolas" w:hAnsi="Consolas" w:cs="Courier New"/>
          <w:color w:val="242729"/>
          <w:sz w:val="18"/>
          <w:szCs w:val="18"/>
          <w:bdr w:val="none" w:sz="0" w:space="0" w:color="auto" w:frame="1"/>
          <w:shd w:val="clear" w:color="auto" w:fill="EFF0F1"/>
        </w:rPr>
        <w:t>node .</w:t>
      </w:r>
    </w:p>
    <w:p w14:paraId="0F2289FD" w14:textId="28B8F089" w:rsidR="00737CFE" w:rsidRPr="008726BA" w:rsidRDefault="00737CFE" w:rsidP="002860D9">
      <w:pPr>
        <w:pStyle w:val="OBLO-Normal"/>
        <w:rPr>
          <w:b/>
        </w:rPr>
      </w:pPr>
      <w:r w:rsidRPr="008726BA">
        <w:rPr>
          <w:b/>
        </w:rPr>
        <w:t>Step 3: Download</w:t>
      </w:r>
      <w:r w:rsidR="008726BA">
        <w:rPr>
          <w:b/>
        </w:rPr>
        <w:t xml:space="preserve"> and setup</w:t>
      </w:r>
      <w:r w:rsidRPr="008726BA">
        <w:rPr>
          <w:b/>
        </w:rPr>
        <w:t xml:space="preserve"> WebDriverAgent</w:t>
      </w:r>
    </w:p>
    <w:p w14:paraId="36C6B66A" w14:textId="77777777" w:rsidR="008726BA" w:rsidRPr="008726BA" w:rsidRDefault="008726BA" w:rsidP="008726BA">
      <w:pPr>
        <w:rPr>
          <w:sz w:val="20"/>
          <w:szCs w:val="20"/>
        </w:rPr>
      </w:pPr>
      <w:r w:rsidRPr="008726BA">
        <w:rPr>
          <w:sz w:val="20"/>
          <w:szCs w:val="20"/>
        </w:rPr>
        <w:t>https://github.com/facebook/WebDriverAgent</w:t>
      </w:r>
    </w:p>
    <w:p w14:paraId="0050DEC6" w14:textId="77777777" w:rsidR="008726BA" w:rsidRPr="008726BA" w:rsidRDefault="008726BA" w:rsidP="008726BA">
      <w:pPr>
        <w:rPr>
          <w:sz w:val="20"/>
          <w:szCs w:val="20"/>
        </w:rPr>
      </w:pPr>
    </w:p>
    <w:p w14:paraId="397EF260" w14:textId="59F09162" w:rsidR="008726BA" w:rsidRPr="008726BA" w:rsidRDefault="008726BA" w:rsidP="008726BA">
      <w:pPr>
        <w:rPr>
          <w:sz w:val="20"/>
          <w:szCs w:val="20"/>
        </w:rPr>
      </w:pPr>
      <w:r>
        <w:rPr>
          <w:sz w:val="20"/>
          <w:szCs w:val="20"/>
        </w:rPr>
        <w:t>*</w:t>
      </w:r>
      <w:r w:rsidRPr="008726BA">
        <w:rPr>
          <w:sz w:val="20"/>
          <w:szCs w:val="20"/>
        </w:rPr>
        <w:t>Open WebDriverAgent.xcodeproj in Xcode. For both the WebDriverAgentLib and WebDriverAgentRunner targets, select "Automatically manage signing" in the "General" tab, and then select your Development Team. This should also auto select Signing Ceritificate.</w:t>
      </w:r>
    </w:p>
    <w:p w14:paraId="5625194D" w14:textId="77777777" w:rsidR="008726BA" w:rsidRPr="008726BA" w:rsidRDefault="008726BA" w:rsidP="008726BA">
      <w:pPr>
        <w:rPr>
          <w:sz w:val="20"/>
          <w:szCs w:val="20"/>
        </w:rPr>
      </w:pPr>
    </w:p>
    <w:p w14:paraId="684891B0" w14:textId="77777777" w:rsidR="008726BA" w:rsidRPr="008726BA" w:rsidRDefault="008726BA" w:rsidP="008726BA">
      <w:pPr>
        <w:rPr>
          <w:sz w:val="20"/>
          <w:szCs w:val="20"/>
        </w:rPr>
      </w:pPr>
      <w:r w:rsidRPr="008726BA">
        <w:rPr>
          <w:sz w:val="20"/>
          <w:szCs w:val="20"/>
        </w:rPr>
        <w:t>&gt; ./Scripts/bootstrap.sh</w:t>
      </w:r>
    </w:p>
    <w:p w14:paraId="4309EA4C" w14:textId="77777777" w:rsidR="008726BA" w:rsidRPr="008726BA" w:rsidRDefault="008726BA" w:rsidP="008726BA">
      <w:pPr>
        <w:rPr>
          <w:sz w:val="20"/>
          <w:szCs w:val="20"/>
        </w:rPr>
      </w:pPr>
    </w:p>
    <w:p w14:paraId="6E6E4BE2" w14:textId="73C7CEAF" w:rsidR="008726BA" w:rsidRPr="008726BA" w:rsidRDefault="008726BA" w:rsidP="008726BA">
      <w:pPr>
        <w:rPr>
          <w:sz w:val="20"/>
          <w:szCs w:val="20"/>
        </w:rPr>
      </w:pPr>
      <w:r w:rsidRPr="008726BA">
        <w:rPr>
          <w:sz w:val="20"/>
          <w:szCs w:val="20"/>
        </w:rPr>
        <w:t xml:space="preserve">And copy pojectBody into /usr/local/lib/node_modules/appium/node_modules/appium-xcuitest-driver/WebDriverAgent and repeat step </w:t>
      </w:r>
      <w:r>
        <w:rPr>
          <w:sz w:val="20"/>
          <w:szCs w:val="20"/>
        </w:rPr>
        <w:t>*.</w:t>
      </w:r>
    </w:p>
    <w:p w14:paraId="18621AFC" w14:textId="77777777" w:rsidR="008726BA" w:rsidRPr="008726BA" w:rsidRDefault="008726BA" w:rsidP="008726BA">
      <w:pPr>
        <w:rPr>
          <w:sz w:val="20"/>
          <w:szCs w:val="20"/>
        </w:rPr>
      </w:pPr>
    </w:p>
    <w:p w14:paraId="06B1EF05" w14:textId="77777777" w:rsidR="008726BA" w:rsidRPr="008726BA" w:rsidRDefault="008726BA" w:rsidP="008726BA">
      <w:pPr>
        <w:rPr>
          <w:sz w:val="20"/>
          <w:szCs w:val="20"/>
        </w:rPr>
      </w:pPr>
      <w:r w:rsidRPr="008726BA">
        <w:rPr>
          <w:sz w:val="20"/>
          <w:szCs w:val="20"/>
        </w:rPr>
        <w:t>****</w:t>
      </w:r>
    </w:p>
    <w:p w14:paraId="732B5281" w14:textId="5D19254D" w:rsidR="008726BA" w:rsidRPr="008726BA" w:rsidRDefault="008726BA" w:rsidP="008726BA">
      <w:pPr>
        <w:rPr>
          <w:sz w:val="20"/>
          <w:szCs w:val="20"/>
        </w:rPr>
      </w:pPr>
      <w:r>
        <w:rPr>
          <w:sz w:val="20"/>
          <w:szCs w:val="20"/>
        </w:rPr>
        <w:t>c</w:t>
      </w:r>
      <w:r w:rsidRPr="008726BA">
        <w:rPr>
          <w:sz w:val="20"/>
          <w:szCs w:val="20"/>
        </w:rPr>
        <w:t>d usr/local/lib/node_modules/appium/node_modules/appium-xcuitest-driver/WebDriverAgent</w:t>
      </w:r>
    </w:p>
    <w:p w14:paraId="600907D6" w14:textId="77777777" w:rsidR="008726BA" w:rsidRPr="008726BA" w:rsidRDefault="008726BA" w:rsidP="008726BA">
      <w:pPr>
        <w:rPr>
          <w:sz w:val="20"/>
          <w:szCs w:val="20"/>
        </w:rPr>
      </w:pPr>
      <w:r w:rsidRPr="008726BA">
        <w:rPr>
          <w:sz w:val="20"/>
          <w:szCs w:val="20"/>
        </w:rPr>
        <w:t>brew install carthage</w:t>
      </w:r>
    </w:p>
    <w:p w14:paraId="557E8903" w14:textId="77777777" w:rsidR="008726BA" w:rsidRPr="008726BA" w:rsidRDefault="008726BA" w:rsidP="008726BA">
      <w:pPr>
        <w:rPr>
          <w:sz w:val="20"/>
          <w:szCs w:val="20"/>
        </w:rPr>
      </w:pPr>
      <w:r w:rsidRPr="008726BA">
        <w:rPr>
          <w:sz w:val="20"/>
          <w:szCs w:val="20"/>
        </w:rPr>
        <w:t>npm i -g webpack</w:t>
      </w:r>
    </w:p>
    <w:p w14:paraId="725B23FC" w14:textId="77777777" w:rsidR="008726BA" w:rsidRPr="008726BA" w:rsidRDefault="008726BA" w:rsidP="008726BA">
      <w:pPr>
        <w:rPr>
          <w:sz w:val="20"/>
          <w:szCs w:val="20"/>
        </w:rPr>
      </w:pPr>
      <w:r w:rsidRPr="008726BA">
        <w:rPr>
          <w:sz w:val="20"/>
          <w:szCs w:val="20"/>
        </w:rPr>
        <w:t>./Scripts/bootstrap.sh -d</w:t>
      </w:r>
    </w:p>
    <w:p w14:paraId="2D8069F7" w14:textId="77777777" w:rsidR="008726BA" w:rsidRPr="008726BA" w:rsidRDefault="008726BA" w:rsidP="008726BA">
      <w:pPr>
        <w:rPr>
          <w:sz w:val="20"/>
          <w:szCs w:val="20"/>
        </w:rPr>
      </w:pPr>
      <w:r w:rsidRPr="008726BA">
        <w:rPr>
          <w:sz w:val="20"/>
          <w:szCs w:val="20"/>
        </w:rPr>
        <w:t>open /usr/local/lib/node_modules/appium/node_modules/appium-xcuitest-driver/WebDriverAgent/</w:t>
      </w:r>
    </w:p>
    <w:p w14:paraId="326E0678" w14:textId="77777777" w:rsidR="008726BA" w:rsidRPr="008726BA" w:rsidRDefault="008726BA" w:rsidP="008726BA">
      <w:pPr>
        <w:pBdr>
          <w:bottom w:val="dotted" w:sz="24" w:space="1" w:color="auto"/>
        </w:pBdr>
        <w:rPr>
          <w:sz w:val="20"/>
          <w:szCs w:val="20"/>
        </w:rPr>
      </w:pPr>
      <w:r w:rsidRPr="008726BA">
        <w:rPr>
          <w:sz w:val="20"/>
          <w:szCs w:val="20"/>
        </w:rPr>
        <w:t>run project</w:t>
      </w:r>
    </w:p>
    <w:p w14:paraId="793445AA" w14:textId="77777777" w:rsidR="008D5E2C" w:rsidRDefault="008D5E2C" w:rsidP="008726BA">
      <w:pPr>
        <w:rPr>
          <w:sz w:val="20"/>
          <w:szCs w:val="20"/>
        </w:rPr>
      </w:pPr>
    </w:p>
    <w:p w14:paraId="65618B08" w14:textId="685F965E" w:rsidR="008D5E2C" w:rsidRDefault="00623408" w:rsidP="008726BA">
      <w:pPr>
        <w:rPr>
          <w:sz w:val="20"/>
          <w:szCs w:val="20"/>
        </w:rPr>
      </w:pPr>
      <w:r>
        <w:rPr>
          <w:sz w:val="20"/>
          <w:szCs w:val="20"/>
        </w:rPr>
        <w:t xml:space="preserve">Start test </w:t>
      </w:r>
    </w:p>
    <w:p w14:paraId="4D704DA5" w14:textId="41AEEB59" w:rsidR="00623408" w:rsidRDefault="006A2D99" w:rsidP="008726BA">
      <w:pPr>
        <w:rPr>
          <w:sz w:val="20"/>
          <w:szCs w:val="20"/>
        </w:rPr>
      </w:pPr>
      <w:hyperlink r:id="rId8" w:history="1">
        <w:r w:rsidR="00623408" w:rsidRPr="00440DD2">
          <w:rPr>
            <w:rStyle w:val="Hyperlink"/>
            <w:sz w:val="20"/>
            <w:szCs w:val="20"/>
          </w:rPr>
          <w:t>https://www.mutuallyhuman.com/blog/2017/04/20/webdriveragent-getting-started-with-automated-ios-testing</w:t>
        </w:r>
      </w:hyperlink>
    </w:p>
    <w:p w14:paraId="55666536" w14:textId="6E879DB4" w:rsidR="00623408" w:rsidRDefault="00623408" w:rsidP="008726BA">
      <w:pPr>
        <w:rPr>
          <w:sz w:val="20"/>
          <w:szCs w:val="20"/>
        </w:rPr>
      </w:pPr>
      <w:r>
        <w:rPr>
          <w:sz w:val="20"/>
          <w:szCs w:val="20"/>
        </w:rPr>
        <w:t>Create webDriver</w:t>
      </w:r>
    </w:p>
    <w:p w14:paraId="53510330" w14:textId="77777777" w:rsidR="008726BA" w:rsidRDefault="008726BA" w:rsidP="008726BA">
      <w:pPr>
        <w:rPr>
          <w:sz w:val="20"/>
          <w:szCs w:val="20"/>
        </w:rPr>
      </w:pPr>
    </w:p>
    <w:p w14:paraId="448A4F21" w14:textId="0F78A39B" w:rsidR="008726BA" w:rsidRPr="008726BA" w:rsidRDefault="008726BA" w:rsidP="008726BA">
      <w:pPr>
        <w:pStyle w:val="OBLO-Normal"/>
        <w:rPr>
          <w:b/>
        </w:rPr>
      </w:pPr>
      <w:r>
        <w:rPr>
          <w:b/>
        </w:rPr>
        <w:t>Step 4</w:t>
      </w:r>
      <w:r w:rsidRPr="008726BA">
        <w:rPr>
          <w:b/>
        </w:rPr>
        <w:t xml:space="preserve"> : </w:t>
      </w:r>
      <w:r>
        <w:rPr>
          <w:b/>
        </w:rPr>
        <w:t>Finish setup</w:t>
      </w:r>
    </w:p>
    <w:p w14:paraId="582BE272" w14:textId="77777777" w:rsidR="008726BA" w:rsidRPr="008726BA" w:rsidRDefault="008726BA" w:rsidP="008726BA">
      <w:pPr>
        <w:rPr>
          <w:color w:val="454545"/>
          <w:sz w:val="20"/>
          <w:szCs w:val="20"/>
        </w:rPr>
      </w:pPr>
      <w:r w:rsidRPr="008726BA">
        <w:rPr>
          <w:color w:val="454545"/>
          <w:sz w:val="20"/>
          <w:szCs w:val="20"/>
        </w:rPr>
        <w:t>Two pieces of software are currently necessary to run iOS tests on real devices:</w:t>
      </w:r>
    </w:p>
    <w:p w14:paraId="269B1445" w14:textId="77777777" w:rsidR="008726BA" w:rsidRPr="008726BA" w:rsidRDefault="008726BA" w:rsidP="008726BA">
      <w:pPr>
        <w:rPr>
          <w:color w:val="454545"/>
          <w:sz w:val="20"/>
          <w:szCs w:val="20"/>
        </w:rPr>
      </w:pPr>
    </w:p>
    <w:p w14:paraId="26656147" w14:textId="77777777" w:rsidR="008726BA" w:rsidRPr="008726BA" w:rsidRDefault="008726BA" w:rsidP="008726BA">
      <w:pPr>
        <w:rPr>
          <w:color w:val="454545"/>
          <w:sz w:val="20"/>
          <w:szCs w:val="20"/>
        </w:rPr>
      </w:pPr>
      <w:r w:rsidRPr="008726BA">
        <w:rPr>
          <w:color w:val="454545"/>
          <w:sz w:val="20"/>
          <w:szCs w:val="20"/>
        </w:rPr>
        <w:t>libimobiledevice - install using brew install libimobiledevice --HEAD</w:t>
      </w:r>
    </w:p>
    <w:p w14:paraId="1A519BD7" w14:textId="77777777" w:rsidR="008726BA" w:rsidRPr="008726BA" w:rsidRDefault="008726BA" w:rsidP="008726BA">
      <w:pPr>
        <w:rPr>
          <w:color w:val="454545"/>
          <w:sz w:val="20"/>
          <w:szCs w:val="20"/>
        </w:rPr>
      </w:pPr>
      <w:r w:rsidRPr="008726BA">
        <w:rPr>
          <w:color w:val="454545"/>
          <w:sz w:val="20"/>
          <w:szCs w:val="20"/>
        </w:rPr>
        <w:t>ios-deploy - install using npm install -g ios-deploy</w:t>
      </w:r>
    </w:p>
    <w:p w14:paraId="47D43FAD" w14:textId="77777777" w:rsidR="008726BA" w:rsidRPr="008726BA" w:rsidRDefault="008726BA" w:rsidP="008726BA">
      <w:pPr>
        <w:rPr>
          <w:color w:val="454545"/>
          <w:sz w:val="20"/>
          <w:szCs w:val="20"/>
        </w:rPr>
      </w:pPr>
    </w:p>
    <w:p w14:paraId="349BAF02" w14:textId="77777777" w:rsidR="008726BA" w:rsidRPr="008726BA" w:rsidRDefault="008726BA" w:rsidP="008726BA">
      <w:pPr>
        <w:rPr>
          <w:color w:val="454545"/>
          <w:sz w:val="20"/>
          <w:szCs w:val="20"/>
        </w:rPr>
      </w:pPr>
      <w:r w:rsidRPr="008726BA">
        <w:rPr>
          <w:color w:val="454545"/>
          <w:sz w:val="20"/>
          <w:szCs w:val="20"/>
        </w:rPr>
        <w:t>https://github.com/appium/appium-xcuitest-driver#external-dependencies</w:t>
      </w:r>
    </w:p>
    <w:p w14:paraId="25DE2710" w14:textId="56BB8B7F" w:rsidR="00475131" w:rsidRPr="00537B08" w:rsidRDefault="00742D11" w:rsidP="002860D9">
      <w:pPr>
        <w:pStyle w:val="Heading1"/>
        <w:rPr>
          <w:sz w:val="24"/>
          <w:szCs w:val="24"/>
        </w:rPr>
      </w:pPr>
      <w:bookmarkStart w:id="6" w:name="_Toc487638286"/>
      <w:r>
        <w:rPr>
          <w:sz w:val="24"/>
          <w:szCs w:val="24"/>
        </w:rPr>
        <w:lastRenderedPageBreak/>
        <w:t xml:space="preserve">TEST </w:t>
      </w:r>
      <w:r w:rsidR="008A411E">
        <w:rPr>
          <w:sz w:val="24"/>
          <w:szCs w:val="24"/>
        </w:rPr>
        <w:t>IMPLEMENTATION SAMPLES</w:t>
      </w:r>
      <w:bookmarkEnd w:id="6"/>
    </w:p>
    <w:tbl>
      <w:tblPr>
        <w:tblStyle w:val="TableGrid"/>
        <w:tblW w:w="0" w:type="auto"/>
        <w:tblLook w:val="04A0" w:firstRow="1" w:lastRow="0" w:firstColumn="1" w:lastColumn="0" w:noHBand="0" w:noVBand="1"/>
      </w:tblPr>
      <w:tblGrid>
        <w:gridCol w:w="9847"/>
      </w:tblGrid>
      <w:tr w:rsidR="00952282" w:rsidRPr="00537B08" w14:paraId="70D7CD49" w14:textId="77777777" w:rsidTr="00837480">
        <w:trPr>
          <w:trHeight w:val="4472"/>
        </w:trPr>
        <w:tc>
          <w:tcPr>
            <w:tcW w:w="9847" w:type="dxa"/>
          </w:tcPr>
          <w:p w14:paraId="2D6B2058" w14:textId="20AC479B" w:rsidR="00464171" w:rsidRDefault="00464171" w:rsidP="004641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CC7832"/>
                <w:sz w:val="18"/>
                <w:szCs w:val="18"/>
              </w:rPr>
            </w:pPr>
            <w:r w:rsidRPr="00464171">
              <w:rPr>
                <w:rFonts w:ascii="Menlo" w:hAnsi="Menlo" w:cs="Menlo"/>
                <w:i/>
                <w:iCs/>
                <w:color w:val="629755"/>
                <w:sz w:val="18"/>
                <w:szCs w:val="18"/>
              </w:rPr>
              <w:t>/**</w:t>
            </w:r>
            <w:r w:rsidRPr="00464171">
              <w:rPr>
                <w:rFonts w:ascii="Menlo" w:hAnsi="Menlo" w:cs="Menlo"/>
                <w:i/>
                <w:iCs/>
                <w:color w:val="629755"/>
                <w:sz w:val="18"/>
                <w:szCs w:val="18"/>
              </w:rPr>
              <w:br/>
              <w:t xml:space="preserve"> * Configurations for iOS.</w:t>
            </w:r>
            <w:r w:rsidRPr="00464171">
              <w:rPr>
                <w:rFonts w:ascii="Menlo" w:hAnsi="Menlo" w:cs="Menlo"/>
                <w:i/>
                <w:iCs/>
                <w:color w:val="629755"/>
                <w:sz w:val="18"/>
                <w:szCs w:val="18"/>
              </w:rPr>
              <w:br/>
              <w:t xml:space="preserve"> */</w:t>
            </w:r>
            <w:r w:rsidRPr="00464171">
              <w:rPr>
                <w:rFonts w:ascii="Menlo" w:hAnsi="Menlo" w:cs="Menlo"/>
                <w:i/>
                <w:iCs/>
                <w:color w:val="629755"/>
                <w:sz w:val="18"/>
                <w:szCs w:val="18"/>
              </w:rPr>
              <w:br/>
            </w:r>
            <w:r w:rsidRPr="00464171">
              <w:rPr>
                <w:rFonts w:ascii="Menlo" w:hAnsi="Menlo" w:cs="Menlo"/>
                <w:color w:val="CC7832"/>
                <w:sz w:val="18"/>
                <w:szCs w:val="18"/>
              </w:rPr>
              <w:t xml:space="preserve">public static final class </w:t>
            </w:r>
            <w:r w:rsidRPr="00464171">
              <w:rPr>
                <w:rFonts w:ascii="Menlo" w:hAnsi="Menlo" w:cs="Menlo"/>
                <w:color w:val="A9B7C6"/>
                <w:sz w:val="18"/>
                <w:szCs w:val="18"/>
              </w:rPr>
              <w:t>iOS {</w:t>
            </w:r>
            <w:r w:rsidRPr="00464171">
              <w:rPr>
                <w:rFonts w:ascii="Menlo" w:hAnsi="Menlo" w:cs="Menlo"/>
                <w:color w:val="A9B7C6"/>
                <w:sz w:val="18"/>
                <w:szCs w:val="18"/>
              </w:rPr>
              <w:br/>
            </w:r>
            <w:r w:rsidRPr="00464171">
              <w:rPr>
                <w:rFonts w:ascii="Menlo" w:hAnsi="Menlo" w:cs="Menlo"/>
                <w:color w:val="A9B7C6"/>
                <w:sz w:val="18"/>
                <w:szCs w:val="18"/>
              </w:rPr>
              <w:br/>
              <w:t xml:space="preserve">    </w:t>
            </w:r>
            <w:r w:rsidRPr="00464171">
              <w:rPr>
                <w:rFonts w:ascii="Menlo" w:hAnsi="Menlo" w:cs="Menlo"/>
                <w:color w:val="CC7832"/>
                <w:sz w:val="18"/>
                <w:szCs w:val="18"/>
              </w:rPr>
              <w:t xml:space="preserve">public static final </w:t>
            </w:r>
            <w:r w:rsidRPr="00464171">
              <w:rPr>
                <w:rFonts w:ascii="Menlo" w:hAnsi="Menlo" w:cs="Menlo"/>
                <w:color w:val="A9B7C6"/>
                <w:sz w:val="18"/>
                <w:szCs w:val="18"/>
              </w:rPr>
              <w:t xml:space="preserve">String </w:t>
            </w:r>
            <w:r w:rsidRPr="00464171">
              <w:rPr>
                <w:rFonts w:ascii="Menlo" w:hAnsi="Menlo" w:cs="Menlo"/>
                <w:i/>
                <w:iCs/>
                <w:color w:val="9876AA"/>
                <w:sz w:val="18"/>
                <w:szCs w:val="18"/>
              </w:rPr>
              <w:t xml:space="preserve">OS_NAME </w:t>
            </w:r>
            <w:r w:rsidRPr="00464171">
              <w:rPr>
                <w:rFonts w:ascii="Menlo" w:hAnsi="Menlo" w:cs="Menlo"/>
                <w:color w:val="A9B7C6"/>
                <w:sz w:val="18"/>
                <w:szCs w:val="18"/>
              </w:rPr>
              <w:t xml:space="preserve">= </w:t>
            </w:r>
            <w:r w:rsidRPr="00464171">
              <w:rPr>
                <w:rFonts w:ascii="Menlo" w:hAnsi="Menlo" w:cs="Menlo"/>
                <w:color w:val="6A8759"/>
                <w:sz w:val="18"/>
                <w:szCs w:val="18"/>
              </w:rPr>
              <w:t>"ios"</w:t>
            </w:r>
            <w:r w:rsidRPr="00464171">
              <w:rPr>
                <w:rFonts w:ascii="Menlo" w:hAnsi="Menlo" w:cs="Menlo"/>
                <w:color w:val="CC7832"/>
                <w:sz w:val="18"/>
                <w:szCs w:val="18"/>
              </w:rPr>
              <w:t>;</w:t>
            </w:r>
            <w:r w:rsidRPr="00464171">
              <w:rPr>
                <w:rFonts w:ascii="Menlo" w:hAnsi="Menlo" w:cs="Menlo"/>
                <w:color w:val="CC7832"/>
                <w:sz w:val="18"/>
                <w:szCs w:val="18"/>
              </w:rPr>
              <w:br/>
            </w:r>
            <w:r w:rsidRPr="00464171">
              <w:rPr>
                <w:rFonts w:ascii="Menlo" w:hAnsi="Menlo" w:cs="Menlo"/>
                <w:color w:val="CC7832"/>
                <w:sz w:val="18"/>
                <w:szCs w:val="18"/>
              </w:rPr>
              <w:br/>
              <w:t xml:space="preserve">    public static </w:t>
            </w:r>
            <w:r w:rsidRPr="00464171">
              <w:rPr>
                <w:rFonts w:ascii="Menlo" w:hAnsi="Menlo" w:cs="Menlo"/>
                <w:color w:val="A9B7C6"/>
                <w:sz w:val="18"/>
                <w:szCs w:val="18"/>
              </w:rPr>
              <w:t xml:space="preserve">DesiredCapabilities </w:t>
            </w:r>
            <w:r w:rsidRPr="00464171">
              <w:rPr>
                <w:rFonts w:ascii="Menlo" w:hAnsi="Menlo" w:cs="Menlo"/>
                <w:color w:val="FFC66D"/>
                <w:sz w:val="18"/>
                <w:szCs w:val="18"/>
              </w:rPr>
              <w:t>getCapabilities</w:t>
            </w:r>
            <w:r w:rsidRPr="00464171">
              <w:rPr>
                <w:rFonts w:ascii="Menlo" w:hAnsi="Menlo" w:cs="Menlo"/>
                <w:color w:val="A9B7C6"/>
                <w:sz w:val="18"/>
                <w:szCs w:val="18"/>
              </w:rPr>
              <w:t>() {</w:t>
            </w:r>
            <w:r w:rsidRPr="00464171">
              <w:rPr>
                <w:rFonts w:ascii="Menlo" w:hAnsi="Menlo" w:cs="Menlo"/>
                <w:color w:val="A9B7C6"/>
                <w:sz w:val="18"/>
                <w:szCs w:val="18"/>
              </w:rPr>
              <w:br/>
              <w:t xml:space="preserve">        DesiredCapabilities capabilities = </w:t>
            </w:r>
            <w:r w:rsidRPr="00464171">
              <w:rPr>
                <w:rFonts w:ascii="Menlo" w:hAnsi="Menlo" w:cs="Menlo"/>
                <w:color w:val="CC7832"/>
                <w:sz w:val="18"/>
                <w:szCs w:val="18"/>
              </w:rPr>
              <w:t xml:space="preserve">new </w:t>
            </w:r>
            <w:r w:rsidRPr="00464171">
              <w:rPr>
                <w:rFonts w:ascii="Menlo" w:hAnsi="Menlo" w:cs="Menlo"/>
                <w:color w:val="A9B7C6"/>
                <w:sz w:val="18"/>
                <w:szCs w:val="18"/>
              </w:rPr>
              <w:t>DesiredCapabilities()</w:t>
            </w:r>
            <w:r w:rsidRPr="00464171">
              <w:rPr>
                <w:rFonts w:ascii="Menlo" w:hAnsi="Menlo" w:cs="Menlo"/>
                <w:color w:val="CC7832"/>
                <w:sz w:val="18"/>
                <w:szCs w:val="18"/>
              </w:rPr>
              <w:t>;</w:t>
            </w:r>
            <w:r w:rsidRPr="00464171">
              <w:rPr>
                <w:rFonts w:ascii="Menlo" w:hAnsi="Menlo" w:cs="Menlo"/>
                <w:color w:val="CC7832"/>
                <w:sz w:val="18"/>
                <w:szCs w:val="18"/>
              </w:rPr>
              <w:br/>
              <w:t xml:space="preserve">      </w:t>
            </w:r>
            <w:r w:rsidRPr="00464171">
              <w:rPr>
                <w:rFonts w:ascii="Menlo" w:hAnsi="Menlo" w:cs="Menlo"/>
                <w:color w:val="CC7832"/>
                <w:sz w:val="18"/>
                <w:szCs w:val="18"/>
              </w:rPr>
              <w:br/>
              <w:t xml:space="preserve">        </w:t>
            </w:r>
            <w:r w:rsidRPr="00464171">
              <w:rPr>
                <w:rFonts w:ascii="Menlo" w:hAnsi="Menlo" w:cs="Menlo"/>
                <w:color w:val="A9B7C6"/>
                <w:sz w:val="18"/>
                <w:szCs w:val="18"/>
              </w:rPr>
              <w:t>capabilities.setCapability(</w:t>
            </w:r>
            <w:r w:rsidRPr="00464171">
              <w:rPr>
                <w:rFonts w:ascii="Menlo" w:hAnsi="Menlo" w:cs="Menlo"/>
                <w:color w:val="6A8759"/>
                <w:sz w:val="18"/>
                <w:szCs w:val="18"/>
              </w:rPr>
              <w:t>"xcodeOrgId"</w:t>
            </w:r>
            <w:r w:rsidRPr="00464171">
              <w:rPr>
                <w:rFonts w:ascii="Menlo" w:hAnsi="Menlo" w:cs="Menlo"/>
                <w:color w:val="CC7832"/>
                <w:sz w:val="18"/>
                <w:szCs w:val="18"/>
              </w:rPr>
              <w:t xml:space="preserve">, </w:t>
            </w:r>
            <w:r w:rsidRPr="00464171">
              <w:rPr>
                <w:rFonts w:ascii="Menlo" w:hAnsi="Menlo" w:cs="Menlo"/>
                <w:color w:val="6A8759"/>
                <w:sz w:val="18"/>
                <w:szCs w:val="18"/>
              </w:rPr>
              <w:t>"83FXDN8628"</w:t>
            </w:r>
            <w:r w:rsidRPr="00464171">
              <w:rPr>
                <w:rFonts w:ascii="Menlo" w:hAnsi="Menlo" w:cs="Menlo"/>
                <w:color w:val="A9B7C6"/>
                <w:sz w:val="18"/>
                <w:szCs w:val="18"/>
              </w:rPr>
              <w:t>)</w:t>
            </w:r>
            <w:r w:rsidRPr="00464171">
              <w:rPr>
                <w:rFonts w:ascii="Menlo" w:hAnsi="Menlo" w:cs="Menlo"/>
                <w:color w:val="CC7832"/>
                <w:sz w:val="18"/>
                <w:szCs w:val="18"/>
              </w:rPr>
              <w:t>;</w:t>
            </w:r>
            <w:r w:rsidRPr="00464171">
              <w:rPr>
                <w:rFonts w:ascii="Menlo" w:hAnsi="Menlo" w:cs="Menlo"/>
                <w:color w:val="CC7832"/>
                <w:sz w:val="18"/>
                <w:szCs w:val="18"/>
              </w:rPr>
              <w:br/>
              <w:t xml:space="preserve">        </w:t>
            </w:r>
            <w:r w:rsidRPr="00464171">
              <w:rPr>
                <w:rFonts w:ascii="Menlo" w:hAnsi="Menlo" w:cs="Menlo"/>
                <w:color w:val="A9B7C6"/>
                <w:sz w:val="18"/>
                <w:szCs w:val="18"/>
              </w:rPr>
              <w:t>capabilities.setCapability(</w:t>
            </w:r>
            <w:r w:rsidRPr="00464171">
              <w:rPr>
                <w:rFonts w:ascii="Menlo" w:hAnsi="Menlo" w:cs="Menlo"/>
                <w:color w:val="6A8759"/>
                <w:sz w:val="18"/>
                <w:szCs w:val="18"/>
              </w:rPr>
              <w:t>"app"</w:t>
            </w:r>
            <w:r w:rsidRPr="00464171">
              <w:rPr>
                <w:rFonts w:ascii="Menlo" w:hAnsi="Menlo" w:cs="Menlo"/>
                <w:color w:val="CC7832"/>
                <w:sz w:val="18"/>
                <w:szCs w:val="18"/>
              </w:rPr>
              <w:t xml:space="preserve">, </w:t>
            </w:r>
            <w:r w:rsidRPr="00464171">
              <w:rPr>
                <w:rFonts w:ascii="Menlo" w:hAnsi="Menlo" w:cs="Menlo"/>
                <w:color w:val="6A8759"/>
                <w:sz w:val="18"/>
                <w:szCs w:val="18"/>
              </w:rPr>
              <w:t>"/Users/mt/RTRK-oblo/appium/OBLO Living.ipa"</w:t>
            </w:r>
            <w:r w:rsidRPr="00464171">
              <w:rPr>
                <w:rFonts w:ascii="Menlo" w:hAnsi="Menlo" w:cs="Menlo"/>
                <w:color w:val="A9B7C6"/>
                <w:sz w:val="18"/>
                <w:szCs w:val="18"/>
              </w:rPr>
              <w:t>)</w:t>
            </w:r>
            <w:r w:rsidRPr="00464171">
              <w:rPr>
                <w:rFonts w:ascii="Menlo" w:hAnsi="Menlo" w:cs="Menlo"/>
                <w:color w:val="CC7832"/>
                <w:sz w:val="18"/>
                <w:szCs w:val="18"/>
              </w:rPr>
              <w:t>;</w:t>
            </w:r>
            <w:r w:rsidRPr="00464171">
              <w:rPr>
                <w:rFonts w:ascii="Menlo" w:hAnsi="Menlo" w:cs="Menlo"/>
                <w:color w:val="CC7832"/>
                <w:sz w:val="18"/>
                <w:szCs w:val="18"/>
              </w:rPr>
              <w:br/>
              <w:t xml:space="preserve">        </w:t>
            </w:r>
            <w:r w:rsidRPr="00464171">
              <w:rPr>
                <w:rFonts w:ascii="Menlo" w:hAnsi="Menlo" w:cs="Menlo"/>
                <w:color w:val="A9B7C6"/>
                <w:sz w:val="18"/>
                <w:szCs w:val="18"/>
              </w:rPr>
              <w:t>capabilities.setCapability(</w:t>
            </w:r>
            <w:r w:rsidRPr="00464171">
              <w:rPr>
                <w:rFonts w:ascii="Menlo" w:hAnsi="Menlo" w:cs="Menlo"/>
                <w:color w:val="6A8759"/>
                <w:sz w:val="18"/>
                <w:szCs w:val="18"/>
              </w:rPr>
              <w:t>"bundleId"</w:t>
            </w:r>
            <w:r w:rsidRPr="00464171">
              <w:rPr>
                <w:rFonts w:ascii="Menlo" w:hAnsi="Menlo" w:cs="Menlo"/>
                <w:color w:val="CC7832"/>
                <w:sz w:val="18"/>
                <w:szCs w:val="18"/>
              </w:rPr>
              <w:t xml:space="preserve">, </w:t>
            </w:r>
            <w:r w:rsidRPr="00464171">
              <w:rPr>
                <w:rFonts w:ascii="Menlo" w:hAnsi="Menlo" w:cs="Menlo"/>
                <w:color w:val="6A8759"/>
                <w:sz w:val="18"/>
                <w:szCs w:val="18"/>
              </w:rPr>
              <w:t>"com.rtrk.obloliving"</w:t>
            </w:r>
            <w:r w:rsidRPr="00464171">
              <w:rPr>
                <w:rFonts w:ascii="Menlo" w:hAnsi="Menlo" w:cs="Menlo"/>
                <w:color w:val="A9B7C6"/>
                <w:sz w:val="18"/>
                <w:szCs w:val="18"/>
              </w:rPr>
              <w:t>)</w:t>
            </w:r>
            <w:r w:rsidRPr="00464171">
              <w:rPr>
                <w:rFonts w:ascii="Menlo" w:hAnsi="Menlo" w:cs="Menlo"/>
                <w:color w:val="CC7832"/>
                <w:sz w:val="18"/>
                <w:szCs w:val="18"/>
              </w:rPr>
              <w:t>;</w:t>
            </w:r>
            <w:r w:rsidRPr="00464171">
              <w:rPr>
                <w:rFonts w:ascii="Menlo" w:hAnsi="Menlo" w:cs="Menlo"/>
                <w:color w:val="CC7832"/>
                <w:sz w:val="18"/>
                <w:szCs w:val="18"/>
              </w:rPr>
              <w:br/>
              <w:t xml:space="preserve">        </w:t>
            </w:r>
            <w:r w:rsidRPr="00464171">
              <w:rPr>
                <w:rFonts w:ascii="Menlo" w:hAnsi="Menlo" w:cs="Menlo"/>
                <w:color w:val="A9B7C6"/>
                <w:sz w:val="18"/>
                <w:szCs w:val="18"/>
              </w:rPr>
              <w:t>capabilities.setCapability(</w:t>
            </w:r>
            <w:r w:rsidRPr="00464171">
              <w:rPr>
                <w:rFonts w:ascii="Menlo" w:hAnsi="Menlo" w:cs="Menlo"/>
                <w:color w:val="6A8759"/>
                <w:sz w:val="18"/>
                <w:szCs w:val="18"/>
              </w:rPr>
              <w:t>"automationName"</w:t>
            </w:r>
            <w:r w:rsidRPr="00464171">
              <w:rPr>
                <w:rFonts w:ascii="Menlo" w:hAnsi="Menlo" w:cs="Menlo"/>
                <w:color w:val="CC7832"/>
                <w:sz w:val="18"/>
                <w:szCs w:val="18"/>
              </w:rPr>
              <w:t xml:space="preserve">, </w:t>
            </w:r>
            <w:r w:rsidRPr="00464171">
              <w:rPr>
                <w:rFonts w:ascii="Menlo" w:hAnsi="Menlo" w:cs="Menlo"/>
                <w:color w:val="6A8759"/>
                <w:sz w:val="18"/>
                <w:szCs w:val="18"/>
              </w:rPr>
              <w:t>"XCUITest"</w:t>
            </w:r>
            <w:r w:rsidRPr="00464171">
              <w:rPr>
                <w:rFonts w:ascii="Menlo" w:hAnsi="Menlo" w:cs="Menlo"/>
                <w:color w:val="A9B7C6"/>
                <w:sz w:val="18"/>
                <w:szCs w:val="18"/>
              </w:rPr>
              <w:t>)</w:t>
            </w:r>
            <w:r w:rsidRPr="00464171">
              <w:rPr>
                <w:rFonts w:ascii="Menlo" w:hAnsi="Menlo" w:cs="Menlo"/>
                <w:color w:val="CC7832"/>
                <w:sz w:val="18"/>
                <w:szCs w:val="18"/>
              </w:rPr>
              <w:t>;</w:t>
            </w:r>
            <w:r w:rsidRPr="00464171">
              <w:rPr>
                <w:rFonts w:ascii="Menlo" w:hAnsi="Menlo" w:cs="Menlo"/>
                <w:color w:val="CC7832"/>
                <w:sz w:val="18"/>
                <w:szCs w:val="18"/>
              </w:rPr>
              <w:br/>
              <w:t xml:space="preserve">        </w:t>
            </w:r>
            <w:r w:rsidRPr="00464171">
              <w:rPr>
                <w:rFonts w:ascii="Menlo" w:hAnsi="Menlo" w:cs="Menlo"/>
                <w:color w:val="A9B7C6"/>
                <w:sz w:val="18"/>
                <w:szCs w:val="18"/>
              </w:rPr>
              <w:t>capabilities.setCapability(</w:t>
            </w:r>
            <w:r w:rsidRPr="00464171">
              <w:rPr>
                <w:rFonts w:ascii="Menlo" w:hAnsi="Menlo" w:cs="Menlo"/>
                <w:color w:val="6A8759"/>
                <w:sz w:val="18"/>
                <w:szCs w:val="18"/>
              </w:rPr>
              <w:t>"platformName"</w:t>
            </w:r>
            <w:r w:rsidRPr="00464171">
              <w:rPr>
                <w:rFonts w:ascii="Menlo" w:hAnsi="Menlo" w:cs="Menlo"/>
                <w:color w:val="CC7832"/>
                <w:sz w:val="18"/>
                <w:szCs w:val="18"/>
              </w:rPr>
              <w:t xml:space="preserve">, </w:t>
            </w:r>
            <w:r w:rsidRPr="00464171">
              <w:rPr>
                <w:rFonts w:ascii="Menlo" w:hAnsi="Menlo" w:cs="Menlo"/>
                <w:color w:val="6A8759"/>
                <w:sz w:val="18"/>
                <w:szCs w:val="18"/>
              </w:rPr>
              <w:t>"iOS"</w:t>
            </w:r>
            <w:r w:rsidRPr="00464171">
              <w:rPr>
                <w:rFonts w:ascii="Menlo" w:hAnsi="Menlo" w:cs="Menlo"/>
                <w:color w:val="A9B7C6"/>
                <w:sz w:val="18"/>
                <w:szCs w:val="18"/>
              </w:rPr>
              <w:t>)</w:t>
            </w:r>
            <w:r w:rsidRPr="00464171">
              <w:rPr>
                <w:rFonts w:ascii="Menlo" w:hAnsi="Menlo" w:cs="Menlo"/>
                <w:color w:val="CC7832"/>
                <w:sz w:val="18"/>
                <w:szCs w:val="18"/>
              </w:rPr>
              <w:t>;</w:t>
            </w:r>
            <w:r w:rsidRPr="00464171">
              <w:rPr>
                <w:rFonts w:ascii="Menlo" w:hAnsi="Menlo" w:cs="Menlo"/>
                <w:color w:val="CC7832"/>
                <w:sz w:val="18"/>
                <w:szCs w:val="18"/>
              </w:rPr>
              <w:br/>
              <w:t xml:space="preserve">        </w:t>
            </w:r>
            <w:r w:rsidRPr="00464171">
              <w:rPr>
                <w:rFonts w:ascii="Menlo" w:hAnsi="Menlo" w:cs="Menlo"/>
                <w:color w:val="A9B7C6"/>
                <w:sz w:val="18"/>
                <w:szCs w:val="18"/>
              </w:rPr>
              <w:t>capabilities.setCapability(</w:t>
            </w:r>
            <w:r w:rsidRPr="00464171">
              <w:rPr>
                <w:rFonts w:ascii="Menlo" w:hAnsi="Menlo" w:cs="Menlo"/>
                <w:color w:val="6A8759"/>
                <w:sz w:val="18"/>
                <w:szCs w:val="18"/>
              </w:rPr>
              <w:t>"deviceName"</w:t>
            </w:r>
            <w:r w:rsidRPr="00464171">
              <w:rPr>
                <w:rFonts w:ascii="Menlo" w:hAnsi="Menlo" w:cs="Menlo"/>
                <w:color w:val="CC7832"/>
                <w:sz w:val="18"/>
                <w:szCs w:val="18"/>
              </w:rPr>
              <w:t xml:space="preserve">, </w:t>
            </w:r>
            <w:r w:rsidRPr="00464171">
              <w:rPr>
                <w:rFonts w:ascii="Menlo" w:hAnsi="Menlo" w:cs="Menlo"/>
                <w:color w:val="6A8759"/>
                <w:sz w:val="18"/>
                <w:szCs w:val="18"/>
              </w:rPr>
              <w:t>"iPhone"</w:t>
            </w:r>
            <w:r w:rsidRPr="00464171">
              <w:rPr>
                <w:rFonts w:ascii="Menlo" w:hAnsi="Menlo" w:cs="Menlo"/>
                <w:color w:val="A9B7C6"/>
                <w:sz w:val="18"/>
                <w:szCs w:val="18"/>
              </w:rPr>
              <w:t>)</w:t>
            </w:r>
            <w:r w:rsidRPr="00464171">
              <w:rPr>
                <w:rFonts w:ascii="Menlo" w:hAnsi="Menlo" w:cs="Menlo"/>
                <w:color w:val="CC7832"/>
                <w:sz w:val="18"/>
                <w:szCs w:val="18"/>
              </w:rPr>
              <w:t>;</w:t>
            </w:r>
            <w:r w:rsidRPr="00464171">
              <w:rPr>
                <w:rFonts w:ascii="Menlo" w:hAnsi="Menlo" w:cs="Menlo"/>
                <w:color w:val="CC7832"/>
                <w:sz w:val="18"/>
                <w:szCs w:val="18"/>
              </w:rPr>
              <w:br/>
              <w:t xml:space="preserve">        </w:t>
            </w:r>
            <w:r w:rsidRPr="00464171">
              <w:rPr>
                <w:rFonts w:ascii="Menlo" w:hAnsi="Menlo" w:cs="Menlo"/>
                <w:color w:val="808080"/>
                <w:sz w:val="18"/>
                <w:szCs w:val="18"/>
              </w:rPr>
              <w:t>/</w:t>
            </w:r>
            <w:r>
              <w:rPr>
                <w:rFonts w:ascii="Menlo" w:hAnsi="Menlo" w:cs="Menlo"/>
                <w:color w:val="808080"/>
                <w:sz w:val="18"/>
                <w:szCs w:val="18"/>
              </w:rPr>
              <w:t>/6s plus</w:t>
            </w:r>
          </w:p>
          <w:p w14:paraId="41A4F856" w14:textId="4EDE0106" w:rsidR="00952282" w:rsidRPr="00E74712" w:rsidRDefault="00464171" w:rsidP="00E747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Pr>
                <w:rFonts w:ascii="Menlo" w:hAnsi="Menlo" w:cs="Menlo"/>
                <w:color w:val="A9B7C6"/>
                <w:sz w:val="18"/>
                <w:szCs w:val="18"/>
              </w:rPr>
              <w:t xml:space="preserve">        </w:t>
            </w:r>
            <w:r w:rsidRPr="00464171">
              <w:rPr>
                <w:rFonts w:ascii="Menlo" w:hAnsi="Menlo" w:cs="Menlo"/>
                <w:color w:val="A9B7C6"/>
                <w:sz w:val="18"/>
                <w:szCs w:val="18"/>
              </w:rPr>
              <w:t>capabilities.setCapability(</w:t>
            </w:r>
            <w:r w:rsidRPr="00464171">
              <w:rPr>
                <w:rFonts w:ascii="Menlo" w:hAnsi="Menlo" w:cs="Menlo"/>
                <w:color w:val="6A8759"/>
                <w:sz w:val="18"/>
                <w:szCs w:val="18"/>
              </w:rPr>
              <w:t>"udid"</w:t>
            </w:r>
            <w:r w:rsidRPr="00464171">
              <w:rPr>
                <w:rFonts w:ascii="Menlo" w:hAnsi="Menlo" w:cs="Menlo"/>
                <w:color w:val="CC7832"/>
                <w:sz w:val="18"/>
                <w:szCs w:val="18"/>
              </w:rPr>
              <w:t xml:space="preserve">, </w:t>
            </w:r>
            <w:r w:rsidRPr="00464171">
              <w:rPr>
                <w:rFonts w:ascii="Menlo" w:hAnsi="Menlo" w:cs="Menlo"/>
                <w:color w:val="6A8759"/>
                <w:sz w:val="18"/>
                <w:szCs w:val="18"/>
              </w:rPr>
              <w:t>"d329bcd8dade1f308f9ddcbc8d1fbe2dcf78e032"</w:t>
            </w:r>
            <w:r w:rsidRPr="00464171">
              <w:rPr>
                <w:rFonts w:ascii="Menlo" w:hAnsi="Menlo" w:cs="Menlo"/>
                <w:color w:val="A9B7C6"/>
                <w:sz w:val="18"/>
                <w:szCs w:val="18"/>
              </w:rPr>
              <w:t>)</w:t>
            </w:r>
            <w:r w:rsidRPr="00464171">
              <w:rPr>
                <w:rFonts w:ascii="Menlo" w:hAnsi="Menlo" w:cs="Menlo"/>
                <w:color w:val="CC7832"/>
                <w:sz w:val="18"/>
                <w:szCs w:val="18"/>
              </w:rPr>
              <w:t xml:space="preserve">; </w:t>
            </w:r>
            <w:r w:rsidRPr="00464171">
              <w:rPr>
                <w:rFonts w:ascii="Menlo" w:hAnsi="Menlo" w:cs="Menlo"/>
                <w:color w:val="808080"/>
                <w:sz w:val="18"/>
                <w:szCs w:val="18"/>
              </w:rPr>
              <w:br/>
              <w:t xml:space="preserve">        </w:t>
            </w:r>
            <w:r w:rsidRPr="00464171">
              <w:rPr>
                <w:rFonts w:ascii="Menlo" w:hAnsi="Menlo" w:cs="Menlo"/>
                <w:color w:val="A9B7C6"/>
                <w:sz w:val="18"/>
                <w:szCs w:val="18"/>
              </w:rPr>
              <w:t>capabilities.setCapability(</w:t>
            </w:r>
            <w:r w:rsidRPr="00464171">
              <w:rPr>
                <w:rFonts w:ascii="Menlo" w:hAnsi="Menlo" w:cs="Menlo"/>
                <w:color w:val="6A8759"/>
                <w:sz w:val="18"/>
                <w:szCs w:val="18"/>
              </w:rPr>
              <w:t>"platformVersion"</w:t>
            </w:r>
            <w:r w:rsidRPr="00464171">
              <w:rPr>
                <w:rFonts w:ascii="Menlo" w:hAnsi="Menlo" w:cs="Menlo"/>
                <w:color w:val="CC7832"/>
                <w:sz w:val="18"/>
                <w:szCs w:val="18"/>
              </w:rPr>
              <w:t xml:space="preserve">, </w:t>
            </w:r>
            <w:r w:rsidRPr="00464171">
              <w:rPr>
                <w:rFonts w:ascii="Menlo" w:hAnsi="Menlo" w:cs="Menlo"/>
                <w:color w:val="6A8759"/>
                <w:sz w:val="18"/>
                <w:szCs w:val="18"/>
              </w:rPr>
              <w:t>"10.3.1"</w:t>
            </w:r>
            <w:r w:rsidRPr="00464171">
              <w:rPr>
                <w:rFonts w:ascii="Menlo" w:hAnsi="Menlo" w:cs="Menlo"/>
                <w:color w:val="A9B7C6"/>
                <w:sz w:val="18"/>
                <w:szCs w:val="18"/>
              </w:rPr>
              <w:t>)</w:t>
            </w:r>
            <w:r w:rsidRPr="00464171">
              <w:rPr>
                <w:rFonts w:ascii="Menlo" w:hAnsi="Menlo" w:cs="Menlo"/>
                <w:color w:val="CC7832"/>
                <w:sz w:val="18"/>
                <w:szCs w:val="18"/>
              </w:rPr>
              <w:t>;</w:t>
            </w:r>
            <w:r w:rsidRPr="00464171">
              <w:rPr>
                <w:rFonts w:ascii="Menlo" w:hAnsi="Menlo" w:cs="Menlo"/>
                <w:color w:val="CC7832"/>
                <w:sz w:val="18"/>
                <w:szCs w:val="18"/>
              </w:rPr>
              <w:br/>
              <w:t xml:space="preserve">        </w:t>
            </w:r>
            <w:r w:rsidRPr="00464171">
              <w:rPr>
                <w:rFonts w:ascii="Menlo" w:hAnsi="Menlo" w:cs="Menlo"/>
                <w:color w:val="A9B7C6"/>
                <w:sz w:val="18"/>
                <w:szCs w:val="18"/>
              </w:rPr>
              <w:t>capabilities.setCapability(</w:t>
            </w:r>
            <w:r w:rsidRPr="00464171">
              <w:rPr>
                <w:rFonts w:ascii="Menlo" w:hAnsi="Menlo" w:cs="Menlo"/>
                <w:color w:val="6A8759"/>
                <w:sz w:val="18"/>
                <w:szCs w:val="18"/>
              </w:rPr>
              <w:t>"newCommandTimeout"</w:t>
            </w:r>
            <w:r w:rsidRPr="00464171">
              <w:rPr>
                <w:rFonts w:ascii="Menlo" w:hAnsi="Menlo" w:cs="Menlo"/>
                <w:color w:val="CC7832"/>
                <w:sz w:val="18"/>
                <w:szCs w:val="18"/>
              </w:rPr>
              <w:t xml:space="preserve">, </w:t>
            </w:r>
            <w:r w:rsidRPr="00464171">
              <w:rPr>
                <w:rFonts w:ascii="Menlo" w:hAnsi="Menlo" w:cs="Menlo"/>
                <w:color w:val="6897BB"/>
                <w:sz w:val="18"/>
                <w:szCs w:val="18"/>
              </w:rPr>
              <w:t>60</w:t>
            </w:r>
            <w:r w:rsidRPr="00464171">
              <w:rPr>
                <w:rFonts w:ascii="Menlo" w:hAnsi="Menlo" w:cs="Menlo"/>
                <w:color w:val="A9B7C6"/>
                <w:sz w:val="18"/>
                <w:szCs w:val="18"/>
              </w:rPr>
              <w:t>)</w:t>
            </w:r>
            <w:r w:rsidRPr="00464171">
              <w:rPr>
                <w:rFonts w:ascii="Menlo" w:hAnsi="Menlo" w:cs="Menlo"/>
                <w:color w:val="CC7832"/>
                <w:sz w:val="18"/>
                <w:szCs w:val="18"/>
              </w:rPr>
              <w:t>;</w:t>
            </w:r>
            <w:r w:rsidRPr="00464171">
              <w:rPr>
                <w:rFonts w:ascii="Menlo" w:hAnsi="Menlo" w:cs="Menlo"/>
                <w:color w:val="CC7832"/>
                <w:sz w:val="18"/>
                <w:szCs w:val="18"/>
              </w:rPr>
              <w:br/>
              <w:t xml:space="preserve">        </w:t>
            </w:r>
            <w:r w:rsidRPr="00464171">
              <w:rPr>
                <w:rFonts w:ascii="Menlo" w:hAnsi="Menlo" w:cs="Menlo"/>
                <w:color w:val="A9B7C6"/>
                <w:sz w:val="18"/>
                <w:szCs w:val="18"/>
              </w:rPr>
              <w:t>capabilities.setCapability(</w:t>
            </w:r>
            <w:r w:rsidRPr="00464171">
              <w:rPr>
                <w:rFonts w:ascii="Menlo" w:hAnsi="Menlo" w:cs="Menlo"/>
                <w:color w:val="6A8759"/>
                <w:sz w:val="18"/>
                <w:szCs w:val="18"/>
              </w:rPr>
              <w:t>"xcodeSigningId"</w:t>
            </w:r>
            <w:r w:rsidRPr="00464171">
              <w:rPr>
                <w:rFonts w:ascii="Menlo" w:hAnsi="Menlo" w:cs="Menlo"/>
                <w:color w:val="CC7832"/>
                <w:sz w:val="18"/>
                <w:szCs w:val="18"/>
              </w:rPr>
              <w:t xml:space="preserve">, </w:t>
            </w:r>
            <w:r w:rsidRPr="00464171">
              <w:rPr>
                <w:rFonts w:ascii="Menlo" w:hAnsi="Menlo" w:cs="Menlo"/>
                <w:color w:val="6A8759"/>
                <w:sz w:val="18"/>
                <w:szCs w:val="18"/>
              </w:rPr>
              <w:t>"iPhone Developer"</w:t>
            </w:r>
            <w:r w:rsidRPr="00464171">
              <w:rPr>
                <w:rFonts w:ascii="Menlo" w:hAnsi="Menlo" w:cs="Menlo"/>
                <w:color w:val="A9B7C6"/>
                <w:sz w:val="18"/>
                <w:szCs w:val="18"/>
              </w:rPr>
              <w:t>)</w:t>
            </w:r>
            <w:r w:rsidRPr="00464171">
              <w:rPr>
                <w:rFonts w:ascii="Menlo" w:hAnsi="Menlo" w:cs="Menlo"/>
                <w:color w:val="CC7832"/>
                <w:sz w:val="18"/>
                <w:szCs w:val="18"/>
              </w:rPr>
              <w:t>;</w:t>
            </w:r>
            <w:r w:rsidRPr="00464171">
              <w:rPr>
                <w:rFonts w:ascii="Menlo" w:hAnsi="Menlo" w:cs="Menlo"/>
                <w:color w:val="CC7832"/>
                <w:sz w:val="18"/>
                <w:szCs w:val="18"/>
              </w:rPr>
              <w:br/>
              <w:t xml:space="preserve">        </w:t>
            </w:r>
            <w:r w:rsidRPr="00464171">
              <w:rPr>
                <w:rFonts w:ascii="Menlo" w:hAnsi="Menlo" w:cs="Menlo"/>
                <w:color w:val="A9B7C6"/>
                <w:sz w:val="18"/>
                <w:szCs w:val="18"/>
              </w:rPr>
              <w:t>capabilities.setCapability(</w:t>
            </w:r>
            <w:r w:rsidRPr="00464171">
              <w:rPr>
                <w:rFonts w:ascii="Menlo" w:hAnsi="Menlo" w:cs="Menlo"/>
                <w:color w:val="6A8759"/>
                <w:sz w:val="18"/>
                <w:szCs w:val="18"/>
              </w:rPr>
              <w:t>"showXcodeLog"</w:t>
            </w:r>
            <w:r w:rsidRPr="00464171">
              <w:rPr>
                <w:rFonts w:ascii="Menlo" w:hAnsi="Menlo" w:cs="Menlo"/>
                <w:color w:val="CC7832"/>
                <w:sz w:val="18"/>
                <w:szCs w:val="18"/>
              </w:rPr>
              <w:t>, true</w:t>
            </w:r>
            <w:r w:rsidRPr="00464171">
              <w:rPr>
                <w:rFonts w:ascii="Menlo" w:hAnsi="Menlo" w:cs="Menlo"/>
                <w:color w:val="A9B7C6"/>
                <w:sz w:val="18"/>
                <w:szCs w:val="18"/>
              </w:rPr>
              <w:t>)</w:t>
            </w:r>
            <w:r w:rsidRPr="00464171">
              <w:rPr>
                <w:rFonts w:ascii="Menlo" w:hAnsi="Menlo" w:cs="Menlo"/>
                <w:color w:val="CC7832"/>
                <w:sz w:val="18"/>
                <w:szCs w:val="18"/>
              </w:rPr>
              <w:t>;</w:t>
            </w:r>
            <w:r w:rsidRPr="00464171">
              <w:rPr>
                <w:rFonts w:ascii="Menlo" w:hAnsi="Menlo" w:cs="Menlo"/>
                <w:color w:val="CC7832"/>
                <w:sz w:val="18"/>
                <w:szCs w:val="18"/>
              </w:rPr>
              <w:br/>
              <w:t xml:space="preserve">        </w:t>
            </w:r>
            <w:r w:rsidRPr="00464171">
              <w:rPr>
                <w:rFonts w:ascii="Menlo" w:hAnsi="Menlo" w:cs="Menlo"/>
                <w:color w:val="A9B7C6"/>
                <w:sz w:val="18"/>
                <w:szCs w:val="18"/>
              </w:rPr>
              <w:t>capabilities.setCapability(</w:t>
            </w:r>
            <w:r w:rsidRPr="00464171">
              <w:rPr>
                <w:rFonts w:ascii="Menlo" w:hAnsi="Menlo" w:cs="Menlo"/>
                <w:color w:val="6A8759"/>
                <w:sz w:val="18"/>
                <w:szCs w:val="18"/>
              </w:rPr>
              <w:t>"clearSystemFiles"</w:t>
            </w:r>
            <w:r w:rsidRPr="00464171">
              <w:rPr>
                <w:rFonts w:ascii="Menlo" w:hAnsi="Menlo" w:cs="Menlo"/>
                <w:color w:val="CC7832"/>
                <w:sz w:val="18"/>
                <w:szCs w:val="18"/>
              </w:rPr>
              <w:t>, false</w:t>
            </w:r>
            <w:r w:rsidRPr="00464171">
              <w:rPr>
                <w:rFonts w:ascii="Menlo" w:hAnsi="Menlo" w:cs="Menlo"/>
                <w:color w:val="A9B7C6"/>
                <w:sz w:val="18"/>
                <w:szCs w:val="18"/>
              </w:rPr>
              <w:t>)</w:t>
            </w:r>
            <w:r w:rsidRPr="00464171">
              <w:rPr>
                <w:rFonts w:ascii="Menlo" w:hAnsi="Menlo" w:cs="Menlo"/>
                <w:color w:val="CC7832"/>
                <w:sz w:val="18"/>
                <w:szCs w:val="18"/>
              </w:rPr>
              <w:t>;</w:t>
            </w:r>
            <w:r w:rsidRPr="00464171">
              <w:rPr>
                <w:rFonts w:ascii="Menlo" w:hAnsi="Menlo" w:cs="Menlo"/>
                <w:color w:val="CC7832"/>
                <w:sz w:val="18"/>
                <w:szCs w:val="18"/>
              </w:rPr>
              <w:br/>
              <w:t xml:space="preserve">        </w:t>
            </w:r>
            <w:r w:rsidRPr="00464171">
              <w:rPr>
                <w:rFonts w:ascii="Menlo" w:hAnsi="Menlo" w:cs="Menlo"/>
                <w:color w:val="808080"/>
                <w:sz w:val="18"/>
                <w:szCs w:val="18"/>
              </w:rPr>
              <w:t>//capabilities.setCapability("fullReset", false);</w:t>
            </w:r>
            <w:r w:rsidRPr="00464171">
              <w:rPr>
                <w:rFonts w:ascii="Menlo" w:hAnsi="Menlo" w:cs="Menlo"/>
                <w:color w:val="808080"/>
                <w:sz w:val="18"/>
                <w:szCs w:val="18"/>
              </w:rPr>
              <w:br/>
              <w:t xml:space="preserve">        </w:t>
            </w:r>
            <w:r w:rsidRPr="00464171">
              <w:rPr>
                <w:rFonts w:ascii="Menlo" w:hAnsi="Menlo" w:cs="Menlo"/>
                <w:color w:val="CC7832"/>
                <w:sz w:val="18"/>
                <w:szCs w:val="18"/>
              </w:rPr>
              <w:t xml:space="preserve">return </w:t>
            </w:r>
            <w:r w:rsidRPr="00464171">
              <w:rPr>
                <w:rFonts w:ascii="Menlo" w:hAnsi="Menlo" w:cs="Menlo"/>
                <w:color w:val="A9B7C6"/>
                <w:sz w:val="18"/>
                <w:szCs w:val="18"/>
              </w:rPr>
              <w:t>capabilities</w:t>
            </w:r>
            <w:r w:rsidRPr="00464171">
              <w:rPr>
                <w:rFonts w:ascii="Menlo" w:hAnsi="Menlo" w:cs="Menlo"/>
                <w:color w:val="CC7832"/>
                <w:sz w:val="18"/>
                <w:szCs w:val="18"/>
              </w:rPr>
              <w:t>;</w:t>
            </w:r>
            <w:r w:rsidRPr="00464171">
              <w:rPr>
                <w:rFonts w:ascii="Menlo" w:hAnsi="Menlo" w:cs="Menlo"/>
                <w:color w:val="CC7832"/>
                <w:sz w:val="18"/>
                <w:szCs w:val="18"/>
              </w:rPr>
              <w:br/>
              <w:t xml:space="preserve">    </w:t>
            </w:r>
            <w:r w:rsidRPr="00464171">
              <w:rPr>
                <w:rFonts w:ascii="Menlo" w:hAnsi="Menlo" w:cs="Menlo"/>
                <w:color w:val="A9B7C6"/>
                <w:sz w:val="18"/>
                <w:szCs w:val="18"/>
              </w:rPr>
              <w:t>}</w:t>
            </w:r>
            <w:r w:rsidRPr="00464171">
              <w:rPr>
                <w:rFonts w:ascii="Menlo" w:hAnsi="Menlo" w:cs="Menlo"/>
                <w:color w:val="A9B7C6"/>
                <w:sz w:val="18"/>
                <w:szCs w:val="18"/>
              </w:rPr>
              <w:br/>
              <w:t>}</w:t>
            </w:r>
          </w:p>
        </w:tc>
      </w:tr>
    </w:tbl>
    <w:p w14:paraId="1864C155" w14:textId="521CBCBF" w:rsidR="00952282" w:rsidRDefault="00442DC0" w:rsidP="00442DC0">
      <w:pPr>
        <w:pStyle w:val="Caption"/>
        <w:jc w:val="center"/>
        <w:rPr>
          <w:sz w:val="24"/>
          <w:szCs w:val="24"/>
        </w:rPr>
      </w:pPr>
      <w:r w:rsidRPr="00537B08">
        <w:rPr>
          <w:sz w:val="24"/>
          <w:szCs w:val="24"/>
        </w:rPr>
        <w:t xml:space="preserve">Figure </w:t>
      </w:r>
      <w:r w:rsidRPr="00537B08">
        <w:rPr>
          <w:sz w:val="24"/>
          <w:szCs w:val="24"/>
        </w:rPr>
        <w:fldChar w:fldCharType="begin"/>
      </w:r>
      <w:r w:rsidRPr="00537B08">
        <w:rPr>
          <w:sz w:val="24"/>
          <w:szCs w:val="24"/>
        </w:rPr>
        <w:instrText xml:space="preserve"> SEQ Figure \* ARABIC </w:instrText>
      </w:r>
      <w:r w:rsidRPr="00537B08">
        <w:rPr>
          <w:sz w:val="24"/>
          <w:szCs w:val="24"/>
        </w:rPr>
        <w:fldChar w:fldCharType="separate"/>
      </w:r>
      <w:r w:rsidR="008726BA">
        <w:rPr>
          <w:noProof/>
          <w:sz w:val="24"/>
          <w:szCs w:val="24"/>
        </w:rPr>
        <w:t>3</w:t>
      </w:r>
      <w:r w:rsidRPr="00537B08">
        <w:rPr>
          <w:sz w:val="24"/>
          <w:szCs w:val="24"/>
        </w:rPr>
        <w:fldChar w:fldCharType="end"/>
      </w:r>
      <w:r w:rsidRPr="00537B08">
        <w:rPr>
          <w:sz w:val="24"/>
          <w:szCs w:val="24"/>
        </w:rPr>
        <w:t xml:space="preserve"> </w:t>
      </w:r>
      <w:r w:rsidR="00537B08" w:rsidRPr="00537B08">
        <w:rPr>
          <w:sz w:val="24"/>
          <w:szCs w:val="24"/>
        </w:rPr>
        <w:t>–</w:t>
      </w:r>
      <w:r w:rsidRPr="00537B08">
        <w:rPr>
          <w:sz w:val="24"/>
          <w:szCs w:val="24"/>
        </w:rPr>
        <w:t xml:space="preserve"> </w:t>
      </w:r>
      <w:r w:rsidR="00464171" w:rsidRPr="00464171">
        <w:rPr>
          <w:sz w:val="24"/>
          <w:szCs w:val="24"/>
        </w:rPr>
        <w:t>Configurations for iOS</w:t>
      </w:r>
    </w:p>
    <w:tbl>
      <w:tblPr>
        <w:tblStyle w:val="TableGrid"/>
        <w:tblW w:w="0" w:type="auto"/>
        <w:tblLook w:val="04A0" w:firstRow="1" w:lastRow="0" w:firstColumn="1" w:lastColumn="0" w:noHBand="0" w:noVBand="1"/>
      </w:tblPr>
      <w:tblGrid>
        <w:gridCol w:w="9847"/>
      </w:tblGrid>
      <w:tr w:rsidR="00464171" w:rsidRPr="00537B08" w14:paraId="62E61954" w14:textId="77777777" w:rsidTr="00581357">
        <w:trPr>
          <w:trHeight w:val="4472"/>
        </w:trPr>
        <w:tc>
          <w:tcPr>
            <w:tcW w:w="9847" w:type="dxa"/>
          </w:tcPr>
          <w:p w14:paraId="4435E6DA" w14:textId="5888F101" w:rsidR="00464171" w:rsidRPr="00E74712" w:rsidRDefault="00E74712" w:rsidP="00E747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E74712">
              <w:rPr>
                <w:rFonts w:ascii="Menlo" w:hAnsi="Menlo" w:cs="Menlo"/>
                <w:i/>
                <w:iCs/>
                <w:color w:val="629755"/>
                <w:sz w:val="18"/>
                <w:szCs w:val="18"/>
              </w:rPr>
              <w:t>/**</w:t>
            </w:r>
            <w:r w:rsidRPr="00E74712">
              <w:rPr>
                <w:rFonts w:ascii="Menlo" w:hAnsi="Menlo" w:cs="Menlo"/>
                <w:i/>
                <w:iCs/>
                <w:color w:val="629755"/>
                <w:sz w:val="18"/>
                <w:szCs w:val="18"/>
              </w:rPr>
              <w:br/>
              <w:t xml:space="preserve"> * Configurations for Android.</w:t>
            </w:r>
            <w:r w:rsidRPr="00E74712">
              <w:rPr>
                <w:rFonts w:ascii="Menlo" w:hAnsi="Menlo" w:cs="Menlo"/>
                <w:i/>
                <w:iCs/>
                <w:color w:val="629755"/>
                <w:sz w:val="18"/>
                <w:szCs w:val="18"/>
              </w:rPr>
              <w:br/>
              <w:t xml:space="preserve"> */</w:t>
            </w:r>
            <w:r w:rsidRPr="00E74712">
              <w:rPr>
                <w:rFonts w:ascii="Menlo" w:hAnsi="Menlo" w:cs="Menlo"/>
                <w:i/>
                <w:iCs/>
                <w:color w:val="629755"/>
                <w:sz w:val="18"/>
                <w:szCs w:val="18"/>
              </w:rPr>
              <w:br/>
            </w:r>
            <w:r w:rsidRPr="00E74712">
              <w:rPr>
                <w:rFonts w:ascii="Menlo" w:hAnsi="Menlo" w:cs="Menlo"/>
                <w:i/>
                <w:iCs/>
                <w:color w:val="629755"/>
                <w:sz w:val="18"/>
                <w:szCs w:val="18"/>
              </w:rPr>
              <w:br/>
            </w:r>
            <w:r w:rsidRPr="00E74712">
              <w:rPr>
                <w:rFonts w:ascii="Menlo" w:hAnsi="Menlo" w:cs="Menlo"/>
                <w:color w:val="CC7832"/>
                <w:sz w:val="18"/>
                <w:szCs w:val="18"/>
              </w:rPr>
              <w:t xml:space="preserve">public static final class </w:t>
            </w:r>
            <w:r w:rsidRPr="00E74712">
              <w:rPr>
                <w:rFonts w:ascii="Menlo" w:hAnsi="Menlo" w:cs="Menlo"/>
                <w:color w:val="A9B7C6"/>
                <w:sz w:val="18"/>
                <w:szCs w:val="18"/>
              </w:rPr>
              <w:t>Android {</w:t>
            </w:r>
            <w:r w:rsidRPr="00E74712">
              <w:rPr>
                <w:rFonts w:ascii="Menlo" w:hAnsi="Menlo" w:cs="Menlo"/>
                <w:color w:val="A9B7C6"/>
                <w:sz w:val="18"/>
                <w:szCs w:val="18"/>
              </w:rPr>
              <w:br/>
            </w:r>
            <w:r w:rsidRPr="00E74712">
              <w:rPr>
                <w:rFonts w:ascii="Menlo" w:hAnsi="Menlo" w:cs="Menlo"/>
                <w:color w:val="A9B7C6"/>
                <w:sz w:val="18"/>
                <w:szCs w:val="18"/>
              </w:rPr>
              <w:br/>
              <w:t xml:space="preserve">    </w:t>
            </w:r>
            <w:r w:rsidRPr="00E74712">
              <w:rPr>
                <w:rFonts w:ascii="Menlo" w:hAnsi="Menlo" w:cs="Menlo"/>
                <w:color w:val="CC7832"/>
                <w:sz w:val="18"/>
                <w:szCs w:val="18"/>
              </w:rPr>
              <w:t xml:space="preserve">public static final </w:t>
            </w:r>
            <w:r w:rsidRPr="00E74712">
              <w:rPr>
                <w:rFonts w:ascii="Menlo" w:hAnsi="Menlo" w:cs="Menlo"/>
                <w:color w:val="A9B7C6"/>
                <w:sz w:val="18"/>
                <w:szCs w:val="18"/>
              </w:rPr>
              <w:t xml:space="preserve">String </w:t>
            </w:r>
            <w:r w:rsidRPr="00E74712">
              <w:rPr>
                <w:rFonts w:ascii="Menlo" w:hAnsi="Menlo" w:cs="Menlo"/>
                <w:i/>
                <w:iCs/>
                <w:color w:val="9876AA"/>
                <w:sz w:val="18"/>
                <w:szCs w:val="18"/>
              </w:rPr>
              <w:t xml:space="preserve">OS_NAME </w:t>
            </w:r>
            <w:r w:rsidRPr="00E74712">
              <w:rPr>
                <w:rFonts w:ascii="Menlo" w:hAnsi="Menlo" w:cs="Menlo"/>
                <w:color w:val="A9B7C6"/>
                <w:sz w:val="18"/>
                <w:szCs w:val="18"/>
              </w:rPr>
              <w:t xml:space="preserve">= </w:t>
            </w:r>
            <w:r w:rsidRPr="00E74712">
              <w:rPr>
                <w:rFonts w:ascii="Menlo" w:hAnsi="Menlo" w:cs="Menlo"/>
                <w:color w:val="6A8759"/>
                <w:sz w:val="18"/>
                <w:szCs w:val="18"/>
              </w:rPr>
              <w:t>"android"</w:t>
            </w:r>
            <w:r w:rsidRPr="00E74712">
              <w:rPr>
                <w:rFonts w:ascii="Menlo" w:hAnsi="Menlo" w:cs="Menlo"/>
                <w:color w:val="CC7832"/>
                <w:sz w:val="18"/>
                <w:szCs w:val="18"/>
              </w:rPr>
              <w:t>;</w:t>
            </w:r>
            <w:r w:rsidRPr="00E74712">
              <w:rPr>
                <w:rFonts w:ascii="Menlo" w:hAnsi="Menlo" w:cs="Menlo"/>
                <w:color w:val="CC7832"/>
                <w:sz w:val="18"/>
                <w:szCs w:val="18"/>
              </w:rPr>
              <w:br/>
            </w:r>
            <w:r w:rsidRPr="00E74712">
              <w:rPr>
                <w:rFonts w:ascii="Menlo" w:hAnsi="Menlo" w:cs="Menlo"/>
                <w:color w:val="CC7832"/>
                <w:sz w:val="18"/>
                <w:szCs w:val="18"/>
              </w:rPr>
              <w:br/>
              <w:t xml:space="preserve">    public static </w:t>
            </w:r>
            <w:r w:rsidRPr="00E74712">
              <w:rPr>
                <w:rFonts w:ascii="Menlo" w:hAnsi="Menlo" w:cs="Menlo"/>
                <w:color w:val="A9B7C6"/>
                <w:sz w:val="18"/>
                <w:szCs w:val="18"/>
              </w:rPr>
              <w:t xml:space="preserve">DesiredCapabilities </w:t>
            </w:r>
            <w:r w:rsidRPr="00E74712">
              <w:rPr>
                <w:rFonts w:ascii="Menlo" w:hAnsi="Menlo" w:cs="Menlo"/>
                <w:color w:val="FFC66D"/>
                <w:sz w:val="18"/>
                <w:szCs w:val="18"/>
              </w:rPr>
              <w:t>getCapabilities</w:t>
            </w:r>
            <w:r w:rsidRPr="00E74712">
              <w:rPr>
                <w:rFonts w:ascii="Menlo" w:hAnsi="Menlo" w:cs="Menlo"/>
                <w:color w:val="A9B7C6"/>
                <w:sz w:val="18"/>
                <w:szCs w:val="18"/>
              </w:rPr>
              <w:t>() {</w:t>
            </w:r>
            <w:r w:rsidRPr="00E74712">
              <w:rPr>
                <w:rFonts w:ascii="Menlo" w:hAnsi="Menlo" w:cs="Menlo"/>
                <w:color w:val="A9B7C6"/>
                <w:sz w:val="18"/>
                <w:szCs w:val="18"/>
              </w:rPr>
              <w:br/>
              <w:t xml:space="preserve">        DesiredCapabilities capabilities = </w:t>
            </w:r>
            <w:r w:rsidRPr="00E74712">
              <w:rPr>
                <w:rFonts w:ascii="Menlo" w:hAnsi="Menlo" w:cs="Menlo"/>
                <w:color w:val="CC7832"/>
                <w:sz w:val="18"/>
                <w:szCs w:val="18"/>
              </w:rPr>
              <w:t xml:space="preserve">new </w:t>
            </w:r>
            <w:r w:rsidRPr="00E74712">
              <w:rPr>
                <w:rFonts w:ascii="Menlo" w:hAnsi="Menlo" w:cs="Menlo"/>
                <w:color w:val="A9B7C6"/>
                <w:sz w:val="18"/>
                <w:szCs w:val="18"/>
              </w:rPr>
              <w:t>DesiredCapabilities()</w:t>
            </w:r>
            <w:r w:rsidRPr="00E74712">
              <w:rPr>
                <w:rFonts w:ascii="Menlo" w:hAnsi="Menlo" w:cs="Menlo"/>
                <w:color w:val="CC7832"/>
                <w:sz w:val="18"/>
                <w:szCs w:val="18"/>
              </w:rPr>
              <w:t>;</w:t>
            </w:r>
            <w:r w:rsidRPr="00E74712">
              <w:rPr>
                <w:rFonts w:ascii="Menlo" w:hAnsi="Menlo" w:cs="Menlo"/>
                <w:color w:val="CC7832"/>
                <w:sz w:val="18"/>
                <w:szCs w:val="18"/>
              </w:rPr>
              <w:br/>
            </w:r>
            <w:r w:rsidRPr="00E74712">
              <w:rPr>
                <w:rFonts w:ascii="Menlo" w:hAnsi="Menlo" w:cs="Menlo"/>
                <w:color w:val="CC7832"/>
                <w:sz w:val="18"/>
                <w:szCs w:val="18"/>
              </w:rPr>
              <w:br/>
              <w:t xml:space="preserve">        </w:t>
            </w:r>
            <w:r w:rsidRPr="00E74712">
              <w:rPr>
                <w:rFonts w:ascii="Menlo" w:hAnsi="Menlo" w:cs="Menlo"/>
                <w:color w:val="A9B7C6"/>
                <w:sz w:val="18"/>
                <w:szCs w:val="18"/>
              </w:rPr>
              <w:t>capabilities.setCapability(</w:t>
            </w:r>
            <w:r w:rsidRPr="00E74712">
              <w:rPr>
                <w:rFonts w:ascii="Menlo" w:hAnsi="Menlo" w:cs="Menlo"/>
                <w:color w:val="6A8759"/>
                <w:sz w:val="18"/>
                <w:szCs w:val="18"/>
              </w:rPr>
              <w:t>"app"</w:t>
            </w:r>
            <w:r w:rsidRPr="00E74712">
              <w:rPr>
                <w:rFonts w:ascii="Menlo" w:hAnsi="Menlo" w:cs="Menlo"/>
                <w:color w:val="CC7832"/>
                <w:sz w:val="18"/>
                <w:szCs w:val="18"/>
              </w:rPr>
              <w:t xml:space="preserve">, </w:t>
            </w:r>
            <w:r w:rsidRPr="00E74712">
              <w:rPr>
                <w:rFonts w:ascii="Menlo" w:hAnsi="Menlo" w:cs="Menlo"/>
                <w:color w:val="6A8759"/>
                <w:sz w:val="18"/>
                <w:szCs w:val="18"/>
              </w:rPr>
              <w:t>"/Users/mt/RTRK-oblo/Android/presentation-oblo-release-2.1.1-21112.apk"</w:t>
            </w:r>
            <w:r w:rsidRPr="00E74712">
              <w:rPr>
                <w:rFonts w:ascii="Menlo" w:hAnsi="Menlo" w:cs="Menlo"/>
                <w:color w:val="A9B7C6"/>
                <w:sz w:val="18"/>
                <w:szCs w:val="18"/>
              </w:rPr>
              <w:t>)</w:t>
            </w:r>
            <w:r w:rsidRPr="00E74712">
              <w:rPr>
                <w:rFonts w:ascii="Menlo" w:hAnsi="Menlo" w:cs="Menlo"/>
                <w:color w:val="CC7832"/>
                <w:sz w:val="18"/>
                <w:szCs w:val="18"/>
              </w:rPr>
              <w:t>;</w:t>
            </w:r>
            <w:r w:rsidRPr="00E74712">
              <w:rPr>
                <w:rFonts w:ascii="Menlo" w:hAnsi="Menlo" w:cs="Menlo"/>
                <w:color w:val="CC7832"/>
                <w:sz w:val="18"/>
                <w:szCs w:val="18"/>
              </w:rPr>
              <w:br/>
              <w:t xml:space="preserve">        </w:t>
            </w:r>
            <w:r w:rsidRPr="00E74712">
              <w:rPr>
                <w:rFonts w:ascii="Menlo" w:hAnsi="Menlo" w:cs="Menlo"/>
                <w:color w:val="A9B7C6"/>
                <w:sz w:val="18"/>
                <w:szCs w:val="18"/>
              </w:rPr>
              <w:t>capabilities.setCapability(</w:t>
            </w:r>
            <w:r w:rsidRPr="00E74712">
              <w:rPr>
                <w:rFonts w:ascii="Menlo" w:hAnsi="Menlo" w:cs="Menlo"/>
                <w:color w:val="6A8759"/>
                <w:sz w:val="18"/>
                <w:szCs w:val="18"/>
              </w:rPr>
              <w:t>"deviceName"</w:t>
            </w:r>
            <w:r w:rsidRPr="00E74712">
              <w:rPr>
                <w:rFonts w:ascii="Menlo" w:hAnsi="Menlo" w:cs="Menlo"/>
                <w:color w:val="CC7832"/>
                <w:sz w:val="18"/>
                <w:szCs w:val="18"/>
              </w:rPr>
              <w:t>,</w:t>
            </w:r>
            <w:r w:rsidRPr="00E74712">
              <w:rPr>
                <w:rFonts w:ascii="Menlo" w:hAnsi="Menlo" w:cs="Menlo"/>
                <w:color w:val="6A8759"/>
                <w:sz w:val="18"/>
                <w:szCs w:val="18"/>
              </w:rPr>
              <w:t>"LG Nexus 5X"</w:t>
            </w:r>
            <w:r w:rsidRPr="00E74712">
              <w:rPr>
                <w:rFonts w:ascii="Menlo" w:hAnsi="Menlo" w:cs="Menlo"/>
                <w:color w:val="A9B7C6"/>
                <w:sz w:val="18"/>
                <w:szCs w:val="18"/>
              </w:rPr>
              <w:t>)</w:t>
            </w:r>
            <w:r w:rsidRPr="00E74712">
              <w:rPr>
                <w:rFonts w:ascii="Menlo" w:hAnsi="Menlo" w:cs="Menlo"/>
                <w:color w:val="CC7832"/>
                <w:sz w:val="18"/>
                <w:szCs w:val="18"/>
              </w:rPr>
              <w:t>;</w:t>
            </w:r>
            <w:r w:rsidRPr="00E74712">
              <w:rPr>
                <w:rFonts w:ascii="Menlo" w:hAnsi="Menlo" w:cs="Menlo"/>
                <w:color w:val="CC7832"/>
                <w:sz w:val="18"/>
                <w:szCs w:val="18"/>
              </w:rPr>
              <w:br/>
              <w:t xml:space="preserve">        </w:t>
            </w:r>
            <w:r w:rsidRPr="00E74712">
              <w:rPr>
                <w:rFonts w:ascii="Menlo" w:hAnsi="Menlo" w:cs="Menlo"/>
                <w:color w:val="A9B7C6"/>
                <w:sz w:val="18"/>
                <w:szCs w:val="18"/>
              </w:rPr>
              <w:t>capabilities.setCapability(</w:t>
            </w:r>
            <w:r w:rsidRPr="00E74712">
              <w:rPr>
                <w:rFonts w:ascii="Menlo" w:hAnsi="Menlo" w:cs="Menlo"/>
                <w:color w:val="6A8759"/>
                <w:sz w:val="18"/>
                <w:szCs w:val="18"/>
              </w:rPr>
              <w:t>"platformVersion"</w:t>
            </w:r>
            <w:r w:rsidRPr="00E74712">
              <w:rPr>
                <w:rFonts w:ascii="Menlo" w:hAnsi="Menlo" w:cs="Menlo"/>
                <w:color w:val="CC7832"/>
                <w:sz w:val="18"/>
                <w:szCs w:val="18"/>
              </w:rPr>
              <w:t xml:space="preserve">, </w:t>
            </w:r>
            <w:r w:rsidRPr="00E74712">
              <w:rPr>
                <w:rFonts w:ascii="Menlo" w:hAnsi="Menlo" w:cs="Menlo"/>
                <w:color w:val="6A8759"/>
                <w:sz w:val="18"/>
                <w:szCs w:val="18"/>
              </w:rPr>
              <w:t>"7.1.2"</w:t>
            </w:r>
            <w:r w:rsidRPr="00E74712">
              <w:rPr>
                <w:rFonts w:ascii="Menlo" w:hAnsi="Menlo" w:cs="Menlo"/>
                <w:color w:val="A9B7C6"/>
                <w:sz w:val="18"/>
                <w:szCs w:val="18"/>
              </w:rPr>
              <w:t>)</w:t>
            </w:r>
            <w:r w:rsidRPr="00E74712">
              <w:rPr>
                <w:rFonts w:ascii="Menlo" w:hAnsi="Menlo" w:cs="Menlo"/>
                <w:color w:val="CC7832"/>
                <w:sz w:val="18"/>
                <w:szCs w:val="18"/>
              </w:rPr>
              <w:t>;</w:t>
            </w:r>
            <w:r w:rsidRPr="00E74712">
              <w:rPr>
                <w:rFonts w:ascii="Menlo" w:hAnsi="Menlo" w:cs="Menlo"/>
                <w:color w:val="CC7832"/>
                <w:sz w:val="18"/>
                <w:szCs w:val="18"/>
              </w:rPr>
              <w:br/>
              <w:t xml:space="preserve">        </w:t>
            </w:r>
            <w:r w:rsidRPr="00E74712">
              <w:rPr>
                <w:rFonts w:ascii="Menlo" w:hAnsi="Menlo" w:cs="Menlo"/>
                <w:color w:val="A9B7C6"/>
                <w:sz w:val="18"/>
                <w:szCs w:val="18"/>
              </w:rPr>
              <w:t>capabilities.setCapability(</w:t>
            </w:r>
            <w:r w:rsidRPr="00E74712">
              <w:rPr>
                <w:rFonts w:ascii="Menlo" w:hAnsi="Menlo" w:cs="Menlo"/>
                <w:color w:val="6A8759"/>
                <w:sz w:val="18"/>
                <w:szCs w:val="18"/>
              </w:rPr>
              <w:t>"platformName"</w:t>
            </w:r>
            <w:r w:rsidRPr="00E74712">
              <w:rPr>
                <w:rFonts w:ascii="Menlo" w:hAnsi="Menlo" w:cs="Menlo"/>
                <w:color w:val="CC7832"/>
                <w:sz w:val="18"/>
                <w:szCs w:val="18"/>
              </w:rPr>
              <w:t>,</w:t>
            </w:r>
            <w:r w:rsidRPr="00E74712">
              <w:rPr>
                <w:rFonts w:ascii="Menlo" w:hAnsi="Menlo" w:cs="Menlo"/>
                <w:color w:val="6A8759"/>
                <w:sz w:val="18"/>
                <w:szCs w:val="18"/>
              </w:rPr>
              <w:t>"Android"</w:t>
            </w:r>
            <w:r w:rsidRPr="00E74712">
              <w:rPr>
                <w:rFonts w:ascii="Menlo" w:hAnsi="Menlo" w:cs="Menlo"/>
                <w:color w:val="A9B7C6"/>
                <w:sz w:val="18"/>
                <w:szCs w:val="18"/>
              </w:rPr>
              <w:t>)</w:t>
            </w:r>
            <w:r w:rsidRPr="00E74712">
              <w:rPr>
                <w:rFonts w:ascii="Menlo" w:hAnsi="Menlo" w:cs="Menlo"/>
                <w:color w:val="CC7832"/>
                <w:sz w:val="18"/>
                <w:szCs w:val="18"/>
              </w:rPr>
              <w:t>;</w:t>
            </w:r>
            <w:r w:rsidRPr="00E74712">
              <w:rPr>
                <w:rFonts w:ascii="Menlo" w:hAnsi="Menlo" w:cs="Menlo"/>
                <w:color w:val="CC7832"/>
                <w:sz w:val="18"/>
                <w:szCs w:val="18"/>
              </w:rPr>
              <w:br/>
              <w:t xml:space="preserve">        </w:t>
            </w:r>
            <w:r w:rsidRPr="00E74712">
              <w:rPr>
                <w:rFonts w:ascii="Menlo" w:hAnsi="Menlo" w:cs="Menlo"/>
                <w:color w:val="A9B7C6"/>
                <w:sz w:val="18"/>
                <w:szCs w:val="18"/>
              </w:rPr>
              <w:t>capabilities.setCapability(</w:t>
            </w:r>
            <w:r w:rsidRPr="00E74712">
              <w:rPr>
                <w:rFonts w:ascii="Menlo" w:hAnsi="Menlo" w:cs="Menlo"/>
                <w:color w:val="6A8759"/>
                <w:sz w:val="18"/>
                <w:szCs w:val="18"/>
              </w:rPr>
              <w:t>"appPackage"</w:t>
            </w:r>
            <w:r w:rsidRPr="00E74712">
              <w:rPr>
                <w:rFonts w:ascii="Menlo" w:hAnsi="Menlo" w:cs="Menlo"/>
                <w:color w:val="CC7832"/>
                <w:sz w:val="18"/>
                <w:szCs w:val="18"/>
              </w:rPr>
              <w:t xml:space="preserve">, </w:t>
            </w:r>
            <w:r w:rsidRPr="00E74712">
              <w:rPr>
                <w:rFonts w:ascii="Menlo" w:hAnsi="Menlo" w:cs="Menlo"/>
                <w:color w:val="6A8759"/>
                <w:sz w:val="18"/>
                <w:szCs w:val="18"/>
              </w:rPr>
              <w:t>"com.rtrk.oblosmarthome"</w:t>
            </w:r>
            <w:r w:rsidRPr="00E74712">
              <w:rPr>
                <w:rFonts w:ascii="Menlo" w:hAnsi="Menlo" w:cs="Menlo"/>
                <w:color w:val="A9B7C6"/>
                <w:sz w:val="18"/>
                <w:szCs w:val="18"/>
              </w:rPr>
              <w:t>)</w:t>
            </w:r>
            <w:r w:rsidRPr="00E74712">
              <w:rPr>
                <w:rFonts w:ascii="Menlo" w:hAnsi="Menlo" w:cs="Menlo"/>
                <w:color w:val="CC7832"/>
                <w:sz w:val="18"/>
                <w:szCs w:val="18"/>
              </w:rPr>
              <w:t>;</w:t>
            </w:r>
            <w:r w:rsidRPr="00E74712">
              <w:rPr>
                <w:rFonts w:ascii="Menlo" w:hAnsi="Menlo" w:cs="Menlo"/>
                <w:color w:val="CC7832"/>
                <w:sz w:val="18"/>
                <w:szCs w:val="18"/>
              </w:rPr>
              <w:br/>
              <w:t xml:space="preserve">        </w:t>
            </w:r>
            <w:r w:rsidRPr="00E74712">
              <w:rPr>
                <w:rFonts w:ascii="Menlo" w:hAnsi="Menlo" w:cs="Menlo"/>
                <w:color w:val="A9B7C6"/>
                <w:sz w:val="18"/>
                <w:szCs w:val="18"/>
              </w:rPr>
              <w:t>capabilities.setCapability(</w:t>
            </w:r>
            <w:r w:rsidRPr="00E74712">
              <w:rPr>
                <w:rFonts w:ascii="Menlo" w:hAnsi="Menlo" w:cs="Menlo"/>
                <w:color w:val="6A8759"/>
                <w:sz w:val="18"/>
                <w:szCs w:val="18"/>
              </w:rPr>
              <w:t>"appWaitActivity"</w:t>
            </w:r>
            <w:r w:rsidRPr="00E74712">
              <w:rPr>
                <w:rFonts w:ascii="Menlo" w:hAnsi="Menlo" w:cs="Menlo"/>
                <w:color w:val="CC7832"/>
                <w:sz w:val="18"/>
                <w:szCs w:val="18"/>
              </w:rPr>
              <w:t xml:space="preserve">, </w:t>
            </w:r>
            <w:r w:rsidRPr="00E74712">
              <w:rPr>
                <w:rFonts w:ascii="Menlo" w:hAnsi="Menlo" w:cs="Menlo"/>
                <w:color w:val="6A8759"/>
                <w:sz w:val="18"/>
                <w:szCs w:val="18"/>
              </w:rPr>
              <w:t>"com.rtrk.smarthome.presentation.mvp.login.LoginActivity_"</w:t>
            </w:r>
            <w:r w:rsidRPr="00E74712">
              <w:rPr>
                <w:rFonts w:ascii="Menlo" w:hAnsi="Menlo" w:cs="Menlo"/>
                <w:color w:val="A9B7C6"/>
                <w:sz w:val="18"/>
                <w:szCs w:val="18"/>
              </w:rPr>
              <w:t>)</w:t>
            </w:r>
            <w:r w:rsidRPr="00E74712">
              <w:rPr>
                <w:rFonts w:ascii="Menlo" w:hAnsi="Menlo" w:cs="Menlo"/>
                <w:color w:val="CC7832"/>
                <w:sz w:val="18"/>
                <w:szCs w:val="18"/>
              </w:rPr>
              <w:t>;</w:t>
            </w:r>
            <w:r w:rsidRPr="00E74712">
              <w:rPr>
                <w:rFonts w:ascii="Menlo" w:hAnsi="Menlo" w:cs="Menlo"/>
                <w:color w:val="CC7832"/>
                <w:sz w:val="18"/>
                <w:szCs w:val="18"/>
              </w:rPr>
              <w:br/>
              <w:t xml:space="preserve">        </w:t>
            </w:r>
            <w:r w:rsidRPr="00E74712">
              <w:rPr>
                <w:rFonts w:ascii="Menlo" w:hAnsi="Menlo" w:cs="Menlo"/>
                <w:color w:val="A9B7C6"/>
                <w:sz w:val="18"/>
                <w:szCs w:val="18"/>
              </w:rPr>
              <w:t>capabilities.setCapability(</w:t>
            </w:r>
            <w:r w:rsidRPr="00E74712">
              <w:rPr>
                <w:rFonts w:ascii="Menlo" w:hAnsi="Menlo" w:cs="Menlo"/>
                <w:color w:val="6A8759"/>
                <w:sz w:val="18"/>
                <w:szCs w:val="18"/>
              </w:rPr>
              <w:t>"appWaitActivity2"</w:t>
            </w:r>
            <w:r w:rsidRPr="00E74712">
              <w:rPr>
                <w:rFonts w:ascii="Menlo" w:hAnsi="Menlo" w:cs="Menlo"/>
                <w:color w:val="CC7832"/>
                <w:sz w:val="18"/>
                <w:szCs w:val="18"/>
              </w:rPr>
              <w:t xml:space="preserve">, </w:t>
            </w:r>
            <w:r w:rsidRPr="00E74712">
              <w:rPr>
                <w:rFonts w:ascii="Menlo" w:hAnsi="Menlo" w:cs="Menlo"/>
                <w:color w:val="6A8759"/>
                <w:sz w:val="18"/>
                <w:szCs w:val="18"/>
              </w:rPr>
              <w:t>"com.rtrk.smarthome.presentation.mvp.navigation.NavigationActivity_"</w:t>
            </w:r>
            <w:r w:rsidRPr="00E74712">
              <w:rPr>
                <w:rFonts w:ascii="Menlo" w:hAnsi="Menlo" w:cs="Menlo"/>
                <w:color w:val="A9B7C6"/>
                <w:sz w:val="18"/>
                <w:szCs w:val="18"/>
              </w:rPr>
              <w:t>)</w:t>
            </w:r>
            <w:r w:rsidRPr="00E74712">
              <w:rPr>
                <w:rFonts w:ascii="Menlo" w:hAnsi="Menlo" w:cs="Menlo"/>
                <w:color w:val="CC7832"/>
                <w:sz w:val="18"/>
                <w:szCs w:val="18"/>
              </w:rPr>
              <w:t>;</w:t>
            </w:r>
            <w:r w:rsidRPr="00E74712">
              <w:rPr>
                <w:rFonts w:ascii="Menlo" w:hAnsi="Menlo" w:cs="Menlo"/>
                <w:color w:val="CC7832"/>
                <w:sz w:val="18"/>
                <w:szCs w:val="18"/>
              </w:rPr>
              <w:br/>
              <w:t xml:space="preserve">        </w:t>
            </w:r>
            <w:r w:rsidRPr="00E74712">
              <w:rPr>
                <w:rFonts w:ascii="Menlo" w:hAnsi="Menlo" w:cs="Menlo"/>
                <w:color w:val="A9B7C6"/>
                <w:sz w:val="18"/>
                <w:szCs w:val="18"/>
              </w:rPr>
              <w:t>capabilities.setCapability(</w:t>
            </w:r>
            <w:r w:rsidRPr="00E74712">
              <w:rPr>
                <w:rFonts w:ascii="Menlo" w:hAnsi="Menlo" w:cs="Menlo"/>
                <w:color w:val="6A8759"/>
                <w:sz w:val="18"/>
                <w:szCs w:val="18"/>
              </w:rPr>
              <w:t>"newCommandTimeout"</w:t>
            </w:r>
            <w:r w:rsidRPr="00E74712">
              <w:rPr>
                <w:rFonts w:ascii="Menlo" w:hAnsi="Menlo" w:cs="Menlo"/>
                <w:color w:val="CC7832"/>
                <w:sz w:val="18"/>
                <w:szCs w:val="18"/>
              </w:rPr>
              <w:t xml:space="preserve">, </w:t>
            </w:r>
            <w:r w:rsidRPr="00E74712">
              <w:rPr>
                <w:rFonts w:ascii="Menlo" w:hAnsi="Menlo" w:cs="Menlo"/>
                <w:color w:val="6897BB"/>
                <w:sz w:val="18"/>
                <w:szCs w:val="18"/>
              </w:rPr>
              <w:t>10000</w:t>
            </w:r>
            <w:r w:rsidRPr="00E74712">
              <w:rPr>
                <w:rFonts w:ascii="Menlo" w:hAnsi="Menlo" w:cs="Menlo"/>
                <w:color w:val="A9B7C6"/>
                <w:sz w:val="18"/>
                <w:szCs w:val="18"/>
              </w:rPr>
              <w:t>)</w:t>
            </w:r>
            <w:r w:rsidRPr="00E74712">
              <w:rPr>
                <w:rFonts w:ascii="Menlo" w:hAnsi="Menlo" w:cs="Menlo"/>
                <w:color w:val="CC7832"/>
                <w:sz w:val="18"/>
                <w:szCs w:val="18"/>
              </w:rPr>
              <w:t>;</w:t>
            </w:r>
            <w:r w:rsidRPr="00E74712">
              <w:rPr>
                <w:rFonts w:ascii="Menlo" w:hAnsi="Menlo" w:cs="Menlo"/>
                <w:color w:val="CC7832"/>
                <w:sz w:val="18"/>
                <w:szCs w:val="18"/>
              </w:rPr>
              <w:br/>
              <w:t xml:space="preserve">        </w:t>
            </w:r>
            <w:r w:rsidRPr="00E74712">
              <w:rPr>
                <w:rFonts w:ascii="Menlo" w:hAnsi="Menlo" w:cs="Menlo"/>
                <w:color w:val="A9B7C6"/>
                <w:sz w:val="18"/>
                <w:szCs w:val="18"/>
              </w:rPr>
              <w:t>capabilities.setCapability(</w:t>
            </w:r>
            <w:r w:rsidRPr="00E74712">
              <w:rPr>
                <w:rFonts w:ascii="Menlo" w:hAnsi="Menlo" w:cs="Menlo"/>
                <w:color w:val="6A8759"/>
                <w:sz w:val="18"/>
                <w:szCs w:val="18"/>
              </w:rPr>
              <w:t>"command-timeout"</w:t>
            </w:r>
            <w:r w:rsidRPr="00E74712">
              <w:rPr>
                <w:rFonts w:ascii="Menlo" w:hAnsi="Menlo" w:cs="Menlo"/>
                <w:color w:val="CC7832"/>
                <w:sz w:val="18"/>
                <w:szCs w:val="18"/>
              </w:rPr>
              <w:t xml:space="preserve">, </w:t>
            </w:r>
            <w:r w:rsidRPr="00E74712">
              <w:rPr>
                <w:rFonts w:ascii="Menlo" w:hAnsi="Menlo" w:cs="Menlo"/>
                <w:color w:val="6897BB"/>
                <w:sz w:val="18"/>
                <w:szCs w:val="18"/>
              </w:rPr>
              <w:t>600</w:t>
            </w:r>
            <w:r w:rsidRPr="00E74712">
              <w:rPr>
                <w:rFonts w:ascii="Menlo" w:hAnsi="Menlo" w:cs="Menlo"/>
                <w:color w:val="A9B7C6"/>
                <w:sz w:val="18"/>
                <w:szCs w:val="18"/>
              </w:rPr>
              <w:t>)</w:t>
            </w:r>
            <w:r w:rsidRPr="00E74712">
              <w:rPr>
                <w:rFonts w:ascii="Menlo" w:hAnsi="Menlo" w:cs="Menlo"/>
                <w:color w:val="CC7832"/>
                <w:sz w:val="18"/>
                <w:szCs w:val="18"/>
              </w:rPr>
              <w:t>;</w:t>
            </w:r>
            <w:r w:rsidRPr="00E74712">
              <w:rPr>
                <w:rFonts w:ascii="Menlo" w:hAnsi="Menlo" w:cs="Menlo"/>
                <w:color w:val="CC7832"/>
                <w:sz w:val="18"/>
                <w:szCs w:val="18"/>
              </w:rPr>
              <w:br/>
              <w:t xml:space="preserve">        </w:t>
            </w:r>
            <w:r w:rsidRPr="00E74712">
              <w:rPr>
                <w:rFonts w:ascii="Menlo" w:hAnsi="Menlo" w:cs="Menlo"/>
                <w:color w:val="A9B7C6"/>
                <w:sz w:val="18"/>
                <w:szCs w:val="18"/>
              </w:rPr>
              <w:t>capabilities.setCapability(</w:t>
            </w:r>
            <w:r w:rsidRPr="00E74712">
              <w:rPr>
                <w:rFonts w:ascii="Menlo" w:hAnsi="Menlo" w:cs="Menlo"/>
                <w:color w:val="6A8759"/>
                <w:sz w:val="18"/>
                <w:szCs w:val="18"/>
              </w:rPr>
              <w:t>"idle-timeout"</w:t>
            </w:r>
            <w:r w:rsidRPr="00E74712">
              <w:rPr>
                <w:rFonts w:ascii="Menlo" w:hAnsi="Menlo" w:cs="Menlo"/>
                <w:color w:val="CC7832"/>
                <w:sz w:val="18"/>
                <w:szCs w:val="18"/>
              </w:rPr>
              <w:t xml:space="preserve">, </w:t>
            </w:r>
            <w:r w:rsidRPr="00E74712">
              <w:rPr>
                <w:rFonts w:ascii="Menlo" w:hAnsi="Menlo" w:cs="Menlo"/>
                <w:color w:val="6897BB"/>
                <w:sz w:val="18"/>
                <w:szCs w:val="18"/>
              </w:rPr>
              <w:t>800</w:t>
            </w:r>
            <w:r w:rsidRPr="00E74712">
              <w:rPr>
                <w:rFonts w:ascii="Menlo" w:hAnsi="Menlo" w:cs="Menlo"/>
                <w:color w:val="A9B7C6"/>
                <w:sz w:val="18"/>
                <w:szCs w:val="18"/>
              </w:rPr>
              <w:t>)</w:t>
            </w:r>
            <w:r w:rsidRPr="00E74712">
              <w:rPr>
                <w:rFonts w:ascii="Menlo" w:hAnsi="Menlo" w:cs="Menlo"/>
                <w:color w:val="CC7832"/>
                <w:sz w:val="18"/>
                <w:szCs w:val="18"/>
              </w:rPr>
              <w:t>;</w:t>
            </w:r>
            <w:r w:rsidRPr="00E74712">
              <w:rPr>
                <w:rFonts w:ascii="Menlo" w:hAnsi="Menlo" w:cs="Menlo"/>
                <w:color w:val="CC7832"/>
                <w:sz w:val="18"/>
                <w:szCs w:val="18"/>
              </w:rPr>
              <w:br/>
              <w:t xml:space="preserve">        </w:t>
            </w:r>
            <w:r w:rsidRPr="00E74712">
              <w:rPr>
                <w:rFonts w:ascii="Menlo" w:hAnsi="Menlo" w:cs="Menlo"/>
                <w:color w:val="A9B7C6"/>
                <w:sz w:val="18"/>
                <w:szCs w:val="18"/>
              </w:rPr>
              <w:t>capabilities.setCapability(</w:t>
            </w:r>
            <w:r w:rsidRPr="00E74712">
              <w:rPr>
                <w:rFonts w:ascii="Menlo" w:hAnsi="Menlo" w:cs="Menlo"/>
                <w:color w:val="6A8759"/>
                <w:sz w:val="18"/>
                <w:szCs w:val="18"/>
              </w:rPr>
              <w:t>"max-duration"</w:t>
            </w:r>
            <w:r w:rsidRPr="00E74712">
              <w:rPr>
                <w:rFonts w:ascii="Menlo" w:hAnsi="Menlo" w:cs="Menlo"/>
                <w:color w:val="CC7832"/>
                <w:sz w:val="18"/>
                <w:szCs w:val="18"/>
              </w:rPr>
              <w:t xml:space="preserve">, </w:t>
            </w:r>
            <w:r w:rsidRPr="00E74712">
              <w:rPr>
                <w:rFonts w:ascii="Menlo" w:hAnsi="Menlo" w:cs="Menlo"/>
                <w:color w:val="6897BB"/>
                <w:sz w:val="18"/>
                <w:szCs w:val="18"/>
              </w:rPr>
              <w:t>10800</w:t>
            </w:r>
            <w:r w:rsidRPr="00E74712">
              <w:rPr>
                <w:rFonts w:ascii="Menlo" w:hAnsi="Menlo" w:cs="Menlo"/>
                <w:color w:val="A9B7C6"/>
                <w:sz w:val="18"/>
                <w:szCs w:val="18"/>
              </w:rPr>
              <w:t>)</w:t>
            </w:r>
            <w:r w:rsidRPr="00E74712">
              <w:rPr>
                <w:rFonts w:ascii="Menlo" w:hAnsi="Menlo" w:cs="Menlo"/>
                <w:color w:val="CC7832"/>
                <w:sz w:val="18"/>
                <w:szCs w:val="18"/>
              </w:rPr>
              <w:t>;</w:t>
            </w:r>
            <w:r w:rsidRPr="00E74712">
              <w:rPr>
                <w:rFonts w:ascii="Menlo" w:hAnsi="Menlo" w:cs="Menlo"/>
                <w:color w:val="CC7832"/>
                <w:sz w:val="18"/>
                <w:szCs w:val="18"/>
              </w:rPr>
              <w:br/>
              <w:t xml:space="preserve">        </w:t>
            </w:r>
            <w:r w:rsidRPr="00E74712">
              <w:rPr>
                <w:rFonts w:ascii="Menlo" w:hAnsi="Menlo" w:cs="Menlo"/>
                <w:color w:val="A9B7C6"/>
                <w:sz w:val="18"/>
                <w:szCs w:val="18"/>
              </w:rPr>
              <w:t>capabilities.setCapability(</w:t>
            </w:r>
            <w:r w:rsidRPr="00E74712">
              <w:rPr>
                <w:rFonts w:ascii="Menlo" w:hAnsi="Menlo" w:cs="Menlo"/>
                <w:color w:val="6A8759"/>
                <w:sz w:val="18"/>
                <w:szCs w:val="18"/>
              </w:rPr>
              <w:t>"automationName"</w:t>
            </w:r>
            <w:r w:rsidRPr="00E74712">
              <w:rPr>
                <w:rFonts w:ascii="Menlo" w:hAnsi="Menlo" w:cs="Menlo"/>
                <w:color w:val="CC7832"/>
                <w:sz w:val="18"/>
                <w:szCs w:val="18"/>
              </w:rPr>
              <w:t xml:space="preserve">, </w:t>
            </w:r>
            <w:r w:rsidRPr="00E74712">
              <w:rPr>
                <w:rFonts w:ascii="Menlo" w:hAnsi="Menlo" w:cs="Menlo"/>
                <w:color w:val="6A8759"/>
                <w:sz w:val="18"/>
                <w:szCs w:val="18"/>
              </w:rPr>
              <w:t>"Appium"</w:t>
            </w:r>
            <w:r w:rsidRPr="00E74712">
              <w:rPr>
                <w:rFonts w:ascii="Menlo" w:hAnsi="Menlo" w:cs="Menlo"/>
                <w:color w:val="A9B7C6"/>
                <w:sz w:val="18"/>
                <w:szCs w:val="18"/>
              </w:rPr>
              <w:t>)</w:t>
            </w:r>
            <w:r w:rsidRPr="00E74712">
              <w:rPr>
                <w:rFonts w:ascii="Menlo" w:hAnsi="Menlo" w:cs="Menlo"/>
                <w:color w:val="CC7832"/>
                <w:sz w:val="18"/>
                <w:szCs w:val="18"/>
              </w:rPr>
              <w:t>;</w:t>
            </w:r>
            <w:r w:rsidRPr="00E74712">
              <w:rPr>
                <w:rFonts w:ascii="Menlo" w:hAnsi="Menlo" w:cs="Menlo"/>
                <w:color w:val="CC7832"/>
                <w:sz w:val="18"/>
                <w:szCs w:val="18"/>
              </w:rPr>
              <w:br/>
              <w:t xml:space="preserve">        </w:t>
            </w:r>
            <w:r w:rsidRPr="00E74712">
              <w:rPr>
                <w:rFonts w:ascii="Menlo" w:hAnsi="Menlo" w:cs="Menlo"/>
                <w:color w:val="808080"/>
                <w:sz w:val="18"/>
                <w:szCs w:val="18"/>
              </w:rPr>
              <w:t>//capabilities.setCapability("noReset", true);</w:t>
            </w:r>
            <w:r w:rsidRPr="00E74712">
              <w:rPr>
                <w:rFonts w:ascii="Menlo" w:hAnsi="Menlo" w:cs="Menlo"/>
                <w:color w:val="808080"/>
                <w:sz w:val="18"/>
                <w:szCs w:val="18"/>
              </w:rPr>
              <w:br/>
              <w:t xml:space="preserve">        </w:t>
            </w:r>
            <w:r w:rsidRPr="00E74712">
              <w:rPr>
                <w:rFonts w:ascii="Menlo" w:hAnsi="Menlo" w:cs="Menlo"/>
                <w:color w:val="A9B7C6"/>
                <w:sz w:val="18"/>
                <w:szCs w:val="18"/>
              </w:rPr>
              <w:t>capabilities.setCapability(</w:t>
            </w:r>
            <w:r w:rsidRPr="00E74712">
              <w:rPr>
                <w:rFonts w:ascii="Menlo" w:hAnsi="Menlo" w:cs="Menlo"/>
                <w:color w:val="6A8759"/>
                <w:sz w:val="18"/>
                <w:szCs w:val="18"/>
              </w:rPr>
              <w:t>"fullReset"</w:t>
            </w:r>
            <w:r w:rsidRPr="00E74712">
              <w:rPr>
                <w:rFonts w:ascii="Menlo" w:hAnsi="Menlo" w:cs="Menlo"/>
                <w:color w:val="CC7832"/>
                <w:sz w:val="18"/>
                <w:szCs w:val="18"/>
              </w:rPr>
              <w:t>, true</w:t>
            </w:r>
            <w:r w:rsidRPr="00E74712">
              <w:rPr>
                <w:rFonts w:ascii="Menlo" w:hAnsi="Menlo" w:cs="Menlo"/>
                <w:color w:val="A9B7C6"/>
                <w:sz w:val="18"/>
                <w:szCs w:val="18"/>
              </w:rPr>
              <w:t>)</w:t>
            </w:r>
            <w:r w:rsidRPr="00E74712">
              <w:rPr>
                <w:rFonts w:ascii="Menlo" w:hAnsi="Menlo" w:cs="Menlo"/>
                <w:color w:val="CC7832"/>
                <w:sz w:val="18"/>
                <w:szCs w:val="18"/>
              </w:rPr>
              <w:t>;</w:t>
            </w:r>
            <w:r w:rsidRPr="00E74712">
              <w:rPr>
                <w:rFonts w:ascii="Menlo" w:hAnsi="Menlo" w:cs="Menlo"/>
                <w:color w:val="CC7832"/>
                <w:sz w:val="18"/>
                <w:szCs w:val="18"/>
              </w:rPr>
              <w:br/>
            </w:r>
            <w:r w:rsidRPr="00E74712">
              <w:rPr>
                <w:rFonts w:ascii="Menlo" w:hAnsi="Menlo" w:cs="Menlo"/>
                <w:color w:val="CC7832"/>
                <w:sz w:val="18"/>
                <w:szCs w:val="18"/>
              </w:rPr>
              <w:br/>
              <w:t xml:space="preserve">        return </w:t>
            </w:r>
            <w:r w:rsidRPr="00E74712">
              <w:rPr>
                <w:rFonts w:ascii="Menlo" w:hAnsi="Menlo" w:cs="Menlo"/>
                <w:color w:val="A9B7C6"/>
                <w:sz w:val="18"/>
                <w:szCs w:val="18"/>
              </w:rPr>
              <w:t>capabilities</w:t>
            </w:r>
            <w:r w:rsidRPr="00E74712">
              <w:rPr>
                <w:rFonts w:ascii="Menlo" w:hAnsi="Menlo" w:cs="Menlo"/>
                <w:color w:val="CC7832"/>
                <w:sz w:val="18"/>
                <w:szCs w:val="18"/>
              </w:rPr>
              <w:t>;</w:t>
            </w:r>
            <w:r w:rsidRPr="00E74712">
              <w:rPr>
                <w:rFonts w:ascii="Menlo" w:hAnsi="Menlo" w:cs="Menlo"/>
                <w:color w:val="CC7832"/>
                <w:sz w:val="18"/>
                <w:szCs w:val="18"/>
              </w:rPr>
              <w:br/>
              <w:t xml:space="preserve">    </w:t>
            </w:r>
            <w:r w:rsidRPr="00E74712">
              <w:rPr>
                <w:rFonts w:ascii="Menlo" w:hAnsi="Menlo" w:cs="Menlo"/>
                <w:color w:val="A9B7C6"/>
                <w:sz w:val="18"/>
                <w:szCs w:val="18"/>
              </w:rPr>
              <w:t>}</w:t>
            </w:r>
          </w:p>
        </w:tc>
      </w:tr>
    </w:tbl>
    <w:p w14:paraId="30668714" w14:textId="0E8ECD8F" w:rsidR="00464171" w:rsidRDefault="00464171" w:rsidP="00464171">
      <w:pPr>
        <w:pStyle w:val="Caption"/>
        <w:jc w:val="center"/>
        <w:rPr>
          <w:sz w:val="24"/>
          <w:szCs w:val="24"/>
        </w:rPr>
      </w:pPr>
      <w:r w:rsidRPr="00537B08">
        <w:rPr>
          <w:sz w:val="24"/>
          <w:szCs w:val="24"/>
        </w:rPr>
        <w:t xml:space="preserve">Figure </w:t>
      </w:r>
      <w:r w:rsidR="008726BA">
        <w:rPr>
          <w:sz w:val="24"/>
          <w:szCs w:val="24"/>
        </w:rPr>
        <w:t>4</w:t>
      </w:r>
      <w:r w:rsidRPr="00537B08">
        <w:rPr>
          <w:sz w:val="24"/>
          <w:szCs w:val="24"/>
        </w:rPr>
        <w:t xml:space="preserve"> – </w:t>
      </w:r>
      <w:r w:rsidR="008B0EC5">
        <w:rPr>
          <w:sz w:val="24"/>
          <w:szCs w:val="24"/>
        </w:rPr>
        <w:t>Configurations for Android</w:t>
      </w:r>
    </w:p>
    <w:p w14:paraId="6858E2C1" w14:textId="77777777" w:rsidR="00464171" w:rsidRPr="00537B08" w:rsidRDefault="00464171" w:rsidP="00464171"/>
    <w:tbl>
      <w:tblPr>
        <w:tblStyle w:val="TableGrid"/>
        <w:tblW w:w="0" w:type="auto"/>
        <w:tblLook w:val="04A0" w:firstRow="1" w:lastRow="0" w:firstColumn="1" w:lastColumn="0" w:noHBand="0" w:noVBand="1"/>
      </w:tblPr>
      <w:tblGrid>
        <w:gridCol w:w="9847"/>
      </w:tblGrid>
      <w:tr w:rsidR="00E74712" w:rsidRPr="00537B08" w14:paraId="3855CEC8" w14:textId="77777777" w:rsidTr="00581357">
        <w:trPr>
          <w:trHeight w:val="4472"/>
        </w:trPr>
        <w:tc>
          <w:tcPr>
            <w:tcW w:w="9847" w:type="dxa"/>
          </w:tcPr>
          <w:p w14:paraId="0761124C" w14:textId="0FC4C95E" w:rsidR="00246A5D" w:rsidRPr="00246A5D" w:rsidRDefault="00246A5D" w:rsidP="00246A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A9B7C6"/>
                <w:sz w:val="18"/>
                <w:szCs w:val="18"/>
              </w:rPr>
            </w:pPr>
            <w:r w:rsidRPr="00246A5D">
              <w:rPr>
                <w:rFonts w:ascii="Menlo" w:hAnsi="Menlo" w:cs="Menlo"/>
                <w:color w:val="A9B7C6"/>
                <w:sz w:val="18"/>
                <w:szCs w:val="18"/>
              </w:rPr>
              <w:lastRenderedPageBreak/>
              <w:br/>
            </w:r>
            <w:r w:rsidRPr="00246A5D">
              <w:rPr>
                <w:rFonts w:ascii="Menlo" w:hAnsi="Menlo" w:cs="Menlo"/>
                <w:color w:val="CC7832"/>
                <w:sz w:val="18"/>
                <w:szCs w:val="18"/>
              </w:rPr>
              <w:t xml:space="preserve">public interface </w:t>
            </w:r>
            <w:r w:rsidRPr="00246A5D">
              <w:rPr>
                <w:rFonts w:ascii="Menlo" w:hAnsi="Menlo" w:cs="Menlo"/>
                <w:color w:val="A9B7C6"/>
                <w:sz w:val="18"/>
                <w:szCs w:val="18"/>
              </w:rPr>
              <w:t>ConstantsIOS {</w:t>
            </w:r>
            <w:r w:rsidRPr="00246A5D">
              <w:rPr>
                <w:rFonts w:ascii="Menlo" w:hAnsi="Menlo" w:cs="Menlo"/>
                <w:color w:val="A9B7C6"/>
                <w:sz w:val="18"/>
                <w:szCs w:val="18"/>
              </w:rPr>
              <w:br/>
            </w:r>
            <w:r w:rsidRPr="00246A5D">
              <w:rPr>
                <w:rFonts w:ascii="Menlo" w:hAnsi="Menlo" w:cs="Menlo"/>
                <w:color w:val="A9B7C6"/>
                <w:sz w:val="18"/>
                <w:szCs w:val="18"/>
              </w:rPr>
              <w:br/>
            </w:r>
            <w:r w:rsidRPr="00246A5D">
              <w:rPr>
                <w:rFonts w:ascii="Menlo" w:hAnsi="Menlo" w:cs="Menlo"/>
                <w:i/>
                <w:iCs/>
                <w:color w:val="629755"/>
                <w:sz w:val="18"/>
                <w:szCs w:val="18"/>
              </w:rPr>
              <w:t>/**</w:t>
            </w:r>
            <w:r w:rsidRPr="00246A5D">
              <w:rPr>
                <w:rFonts w:ascii="Menlo" w:hAnsi="Menlo" w:cs="Menlo"/>
                <w:i/>
                <w:iCs/>
                <w:color w:val="629755"/>
                <w:sz w:val="18"/>
                <w:szCs w:val="18"/>
              </w:rPr>
              <w:br/>
              <w:t xml:space="preserve"> *         LOGIN SOURCE</w:t>
            </w:r>
            <w:r w:rsidRPr="00246A5D">
              <w:rPr>
                <w:rFonts w:ascii="Menlo" w:hAnsi="Menlo" w:cs="Menlo"/>
                <w:i/>
                <w:iCs/>
                <w:color w:val="629755"/>
                <w:sz w:val="18"/>
                <w:szCs w:val="18"/>
              </w:rPr>
              <w:br/>
              <w:t xml:space="preserve"> */</w:t>
            </w:r>
            <w:r w:rsidRPr="00246A5D">
              <w:rPr>
                <w:rFonts w:ascii="Menlo" w:hAnsi="Menlo" w:cs="Menlo"/>
                <w:i/>
                <w:iCs/>
                <w:color w:val="629755"/>
                <w:sz w:val="18"/>
                <w:szCs w:val="18"/>
              </w:rPr>
              <w:br/>
            </w:r>
            <w:r w:rsidRPr="00246A5D">
              <w:rPr>
                <w:rFonts w:ascii="Menlo" w:hAnsi="Menlo" w:cs="Menlo"/>
                <w:color w:val="808080"/>
                <w:sz w:val="18"/>
                <w:szCs w:val="18"/>
              </w:rPr>
              <w:t>//------------------------------------------------------------------------</w:t>
            </w:r>
            <w:r w:rsidRPr="00246A5D">
              <w:rPr>
                <w:rFonts w:ascii="Menlo" w:hAnsi="Menlo" w:cs="Menlo"/>
                <w:color w:val="808080"/>
                <w:sz w:val="18"/>
                <w:szCs w:val="18"/>
              </w:rPr>
              <w:br/>
            </w:r>
            <w:r w:rsidRPr="00246A5D">
              <w:rPr>
                <w:rFonts w:ascii="Menlo" w:hAnsi="Menlo" w:cs="Menlo"/>
                <w:color w:val="808080"/>
                <w:sz w:val="18"/>
                <w:szCs w:val="18"/>
              </w:rPr>
              <w:br/>
              <w:t xml:space="preserve">    </w:t>
            </w:r>
            <w:r w:rsidRPr="00246A5D">
              <w:rPr>
                <w:rFonts w:ascii="Menlo" w:hAnsi="Menlo" w:cs="Menlo"/>
                <w:color w:val="CC7832"/>
                <w:sz w:val="18"/>
                <w:szCs w:val="18"/>
              </w:rPr>
              <w:t xml:space="preserve">public static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LOGIN_FIELD_EMAIL </w:t>
            </w:r>
            <w:r w:rsidRPr="00246A5D">
              <w:rPr>
                <w:rFonts w:ascii="Menlo" w:hAnsi="Menlo" w:cs="Menlo"/>
                <w:color w:val="A9B7C6"/>
                <w:sz w:val="18"/>
                <w:szCs w:val="18"/>
              </w:rPr>
              <w:t xml:space="preserve">= </w:t>
            </w:r>
            <w:r w:rsidRPr="00246A5D">
              <w:rPr>
                <w:rFonts w:ascii="Menlo" w:hAnsi="Menlo" w:cs="Menlo"/>
                <w:color w:val="6A8759"/>
                <w:sz w:val="18"/>
                <w:szCs w:val="18"/>
              </w:rPr>
              <w:t>"//XCUIElementTypeTextField"</w:t>
            </w:r>
            <w:r w:rsidRPr="00246A5D">
              <w:rPr>
                <w:rFonts w:ascii="Menlo" w:hAnsi="Menlo" w:cs="Menlo"/>
                <w:color w:val="CC7832"/>
                <w:sz w:val="18"/>
                <w:szCs w:val="18"/>
              </w:rPr>
              <w:t>;</w:t>
            </w:r>
            <w:r w:rsidRPr="00246A5D">
              <w:rPr>
                <w:rFonts w:ascii="Menlo" w:hAnsi="Menlo" w:cs="Menlo"/>
                <w:color w:val="CC7832"/>
                <w:sz w:val="18"/>
                <w:szCs w:val="18"/>
              </w:rPr>
              <w:br/>
              <w:t xml:space="preserve">    public static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LOGIN_FIELD_PASSWORD </w:t>
            </w:r>
            <w:r w:rsidRPr="00246A5D">
              <w:rPr>
                <w:rFonts w:ascii="Menlo" w:hAnsi="Menlo" w:cs="Menlo"/>
                <w:color w:val="A9B7C6"/>
                <w:sz w:val="18"/>
                <w:szCs w:val="18"/>
              </w:rPr>
              <w:t xml:space="preserve">= </w:t>
            </w:r>
            <w:r w:rsidRPr="00246A5D">
              <w:rPr>
                <w:rFonts w:ascii="Menlo" w:hAnsi="Menlo" w:cs="Menlo"/>
                <w:color w:val="6A8759"/>
                <w:sz w:val="18"/>
                <w:szCs w:val="18"/>
              </w:rPr>
              <w:t>"//XCUIElementTypeSecureTextField"</w:t>
            </w:r>
            <w:r w:rsidRPr="00246A5D">
              <w:rPr>
                <w:rFonts w:ascii="Menlo" w:hAnsi="Menlo" w:cs="Menlo"/>
                <w:color w:val="CC7832"/>
                <w:sz w:val="18"/>
                <w:szCs w:val="18"/>
              </w:rPr>
              <w:t>;</w:t>
            </w:r>
            <w:r w:rsidRPr="00246A5D">
              <w:rPr>
                <w:rFonts w:ascii="Menlo" w:hAnsi="Menlo" w:cs="Menlo"/>
                <w:color w:val="CC7832"/>
                <w:sz w:val="18"/>
                <w:szCs w:val="18"/>
              </w:rPr>
              <w:br/>
              <w:t xml:space="preserve">    public static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LOGIN_BTN_NEXT </w:t>
            </w:r>
            <w:r w:rsidRPr="00246A5D">
              <w:rPr>
                <w:rFonts w:ascii="Menlo" w:hAnsi="Menlo" w:cs="Menlo"/>
                <w:color w:val="A9B7C6"/>
                <w:sz w:val="18"/>
                <w:szCs w:val="18"/>
              </w:rPr>
              <w:t xml:space="preserve">= </w:t>
            </w:r>
            <w:r w:rsidRPr="00246A5D">
              <w:rPr>
                <w:rFonts w:ascii="Menlo" w:hAnsi="Menlo" w:cs="Menlo"/>
                <w:color w:val="6A8759"/>
                <w:sz w:val="18"/>
                <w:szCs w:val="18"/>
              </w:rPr>
              <w:t>"Next"</w:t>
            </w:r>
            <w:r w:rsidRPr="00246A5D">
              <w:rPr>
                <w:rFonts w:ascii="Menlo" w:hAnsi="Menlo" w:cs="Menlo"/>
                <w:color w:val="CC7832"/>
                <w:sz w:val="18"/>
                <w:szCs w:val="18"/>
              </w:rPr>
              <w:t>;</w:t>
            </w:r>
            <w:r w:rsidRPr="00246A5D">
              <w:rPr>
                <w:rFonts w:ascii="Menlo" w:hAnsi="Menlo" w:cs="Menlo"/>
                <w:color w:val="CC7832"/>
                <w:sz w:val="18"/>
                <w:szCs w:val="18"/>
              </w:rPr>
              <w:br/>
              <w:t xml:space="preserve">    public static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LOGIN_ALERT_NOTIFICATION_ALLOW </w:t>
            </w:r>
            <w:r w:rsidRPr="00246A5D">
              <w:rPr>
                <w:rFonts w:ascii="Menlo" w:hAnsi="Menlo" w:cs="Menlo"/>
                <w:color w:val="A9B7C6"/>
                <w:sz w:val="18"/>
                <w:szCs w:val="18"/>
              </w:rPr>
              <w:t xml:space="preserve">= </w:t>
            </w:r>
            <w:r w:rsidRPr="00246A5D">
              <w:rPr>
                <w:rFonts w:ascii="Menlo" w:hAnsi="Menlo" w:cs="Menlo"/>
                <w:color w:val="6A8759"/>
                <w:sz w:val="18"/>
                <w:szCs w:val="18"/>
              </w:rPr>
              <w:t>"Allow"</w:t>
            </w:r>
            <w:r w:rsidRPr="00246A5D">
              <w:rPr>
                <w:rFonts w:ascii="Menlo" w:hAnsi="Menlo" w:cs="Menlo"/>
                <w:color w:val="CC7832"/>
                <w:sz w:val="18"/>
                <w:szCs w:val="18"/>
              </w:rPr>
              <w:t>;</w:t>
            </w:r>
            <w:r w:rsidRPr="00246A5D">
              <w:rPr>
                <w:rFonts w:ascii="Menlo" w:hAnsi="Menlo" w:cs="Menlo"/>
                <w:color w:val="CC7832"/>
                <w:sz w:val="18"/>
                <w:szCs w:val="18"/>
              </w:rPr>
              <w:br/>
              <w:t xml:space="preserve">    public static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LOGIN_ALERT_NOTIFICATION_DONTALLOW </w:t>
            </w:r>
            <w:r w:rsidRPr="00246A5D">
              <w:rPr>
                <w:rFonts w:ascii="Menlo" w:hAnsi="Menlo" w:cs="Menlo"/>
                <w:color w:val="A9B7C6"/>
                <w:sz w:val="18"/>
                <w:szCs w:val="18"/>
              </w:rPr>
              <w:t xml:space="preserve">= </w:t>
            </w:r>
            <w:r w:rsidRPr="00246A5D">
              <w:rPr>
                <w:rFonts w:ascii="Menlo" w:hAnsi="Menlo" w:cs="Menlo"/>
                <w:color w:val="6A8759"/>
                <w:sz w:val="18"/>
                <w:szCs w:val="18"/>
              </w:rPr>
              <w:t>"Don’t Allow"</w:t>
            </w:r>
            <w:r w:rsidRPr="00246A5D">
              <w:rPr>
                <w:rFonts w:ascii="Menlo" w:hAnsi="Menlo" w:cs="Menlo"/>
                <w:color w:val="CC7832"/>
                <w:sz w:val="18"/>
                <w:szCs w:val="18"/>
              </w:rPr>
              <w:t>;</w:t>
            </w:r>
            <w:r w:rsidRPr="00246A5D">
              <w:rPr>
                <w:rFonts w:ascii="Menlo" w:hAnsi="Menlo" w:cs="Menlo"/>
                <w:color w:val="CC7832"/>
                <w:sz w:val="18"/>
                <w:szCs w:val="18"/>
              </w:rPr>
              <w:br/>
            </w:r>
            <w:r w:rsidRPr="00246A5D">
              <w:rPr>
                <w:rFonts w:ascii="Menlo" w:hAnsi="Menlo" w:cs="Menlo"/>
                <w:color w:val="CC7832"/>
                <w:sz w:val="18"/>
                <w:szCs w:val="18"/>
              </w:rPr>
              <w:br/>
            </w:r>
            <w:r w:rsidRPr="00246A5D">
              <w:rPr>
                <w:rFonts w:ascii="Menlo" w:hAnsi="Menlo" w:cs="Menlo"/>
                <w:color w:val="808080"/>
                <w:sz w:val="18"/>
                <w:szCs w:val="18"/>
              </w:rPr>
              <w:t>//------------------------------------------------------------------------</w:t>
            </w:r>
            <w:r w:rsidRPr="00246A5D">
              <w:rPr>
                <w:rFonts w:ascii="Menlo" w:hAnsi="Menlo" w:cs="Menlo"/>
                <w:color w:val="808080"/>
                <w:sz w:val="18"/>
                <w:szCs w:val="18"/>
              </w:rPr>
              <w:br/>
            </w:r>
            <w:r w:rsidRPr="00246A5D">
              <w:rPr>
                <w:rFonts w:ascii="Menlo" w:hAnsi="Menlo" w:cs="Menlo"/>
                <w:color w:val="808080"/>
                <w:sz w:val="18"/>
                <w:szCs w:val="18"/>
              </w:rPr>
              <w:br/>
            </w:r>
            <w:r w:rsidRPr="00246A5D">
              <w:rPr>
                <w:rFonts w:ascii="Menlo" w:hAnsi="Menlo" w:cs="Menlo"/>
                <w:i/>
                <w:iCs/>
                <w:color w:val="629755"/>
                <w:sz w:val="18"/>
                <w:szCs w:val="18"/>
              </w:rPr>
              <w:t>/**</w:t>
            </w:r>
            <w:r w:rsidRPr="00246A5D">
              <w:rPr>
                <w:rFonts w:ascii="Menlo" w:hAnsi="Menlo" w:cs="Menlo"/>
                <w:i/>
                <w:iCs/>
                <w:color w:val="629755"/>
                <w:sz w:val="18"/>
                <w:szCs w:val="18"/>
              </w:rPr>
              <w:br/>
              <w:t xml:space="preserve"> *         REGISTRATION SOURCE</w:t>
            </w:r>
            <w:r w:rsidRPr="00246A5D">
              <w:rPr>
                <w:rFonts w:ascii="Menlo" w:hAnsi="Menlo" w:cs="Menlo"/>
                <w:i/>
                <w:iCs/>
                <w:color w:val="629755"/>
                <w:sz w:val="18"/>
                <w:szCs w:val="18"/>
              </w:rPr>
              <w:br/>
              <w:t xml:space="preserve"> */</w:t>
            </w:r>
            <w:r w:rsidRPr="00246A5D">
              <w:rPr>
                <w:rFonts w:ascii="Menlo" w:hAnsi="Menlo" w:cs="Menlo"/>
                <w:i/>
                <w:iCs/>
                <w:color w:val="629755"/>
                <w:sz w:val="18"/>
                <w:szCs w:val="18"/>
              </w:rPr>
              <w:br/>
            </w:r>
            <w:r w:rsidRPr="00246A5D">
              <w:rPr>
                <w:rFonts w:ascii="Menlo" w:hAnsi="Menlo" w:cs="Menlo"/>
                <w:color w:val="808080"/>
                <w:sz w:val="18"/>
                <w:szCs w:val="18"/>
              </w:rPr>
              <w:t>//------------------------------------------------------------------------</w:t>
            </w:r>
            <w:r w:rsidRPr="00246A5D">
              <w:rPr>
                <w:rFonts w:ascii="Menlo" w:hAnsi="Menlo" w:cs="Menlo"/>
                <w:color w:val="808080"/>
                <w:sz w:val="18"/>
                <w:szCs w:val="18"/>
              </w:rPr>
              <w:br/>
            </w:r>
            <w:r w:rsidRPr="00246A5D">
              <w:rPr>
                <w:rFonts w:ascii="Menlo" w:hAnsi="Menlo" w:cs="Menlo"/>
                <w:color w:val="808080"/>
                <w:sz w:val="18"/>
                <w:szCs w:val="18"/>
              </w:rPr>
              <w:br/>
              <w:t xml:space="preserve">    </w:t>
            </w:r>
            <w:r w:rsidRPr="00246A5D">
              <w:rPr>
                <w:rFonts w:ascii="Menlo" w:hAnsi="Menlo" w:cs="Menlo"/>
                <w:color w:val="CC7832"/>
                <w:sz w:val="18"/>
                <w:szCs w:val="18"/>
              </w:rPr>
              <w:t xml:space="preserve">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REGISTRATION_BTN_CREATE_ACCOUNT </w:t>
            </w:r>
            <w:r w:rsidRPr="00246A5D">
              <w:rPr>
                <w:rFonts w:ascii="Menlo" w:hAnsi="Menlo" w:cs="Menlo"/>
                <w:color w:val="A9B7C6"/>
                <w:sz w:val="18"/>
                <w:szCs w:val="18"/>
              </w:rPr>
              <w:t xml:space="preserve">= </w:t>
            </w:r>
            <w:r w:rsidRPr="00246A5D">
              <w:rPr>
                <w:rFonts w:ascii="Menlo" w:hAnsi="Menlo" w:cs="Menlo"/>
                <w:color w:val="6A8759"/>
                <w:sz w:val="18"/>
                <w:szCs w:val="18"/>
              </w:rPr>
              <w:t>"Create new account"</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REGISTRATION_FIELD_USER_MAIL </w:t>
            </w:r>
            <w:r w:rsidRPr="00246A5D">
              <w:rPr>
                <w:rFonts w:ascii="Menlo" w:hAnsi="Menlo" w:cs="Menlo"/>
                <w:color w:val="A9B7C6"/>
                <w:sz w:val="18"/>
                <w:szCs w:val="18"/>
              </w:rPr>
              <w:t xml:space="preserve">= </w:t>
            </w:r>
            <w:r w:rsidRPr="00246A5D">
              <w:rPr>
                <w:rFonts w:ascii="Menlo" w:hAnsi="Menlo" w:cs="Menlo"/>
                <w:color w:val="6A8759"/>
                <w:sz w:val="18"/>
                <w:szCs w:val="18"/>
              </w:rPr>
              <w:t>"//XCUIElementTypeTextField"</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REGISTRATION_FIELD_PASSWORD </w:t>
            </w:r>
            <w:r w:rsidRPr="00246A5D">
              <w:rPr>
                <w:rFonts w:ascii="Menlo" w:hAnsi="Menlo" w:cs="Menlo"/>
                <w:color w:val="A9B7C6"/>
                <w:sz w:val="18"/>
                <w:szCs w:val="18"/>
              </w:rPr>
              <w:t xml:space="preserve">= </w:t>
            </w:r>
            <w:r w:rsidRPr="00246A5D">
              <w:rPr>
                <w:rFonts w:ascii="Menlo" w:hAnsi="Menlo" w:cs="Menlo"/>
                <w:color w:val="6A8759"/>
                <w:sz w:val="18"/>
                <w:szCs w:val="18"/>
              </w:rPr>
              <w:t>"//XCUIElementTypeSecureTextField[1]"</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REGISTRATION_FIELD_CONFIRM_PASSWORD </w:t>
            </w:r>
            <w:r w:rsidRPr="00246A5D">
              <w:rPr>
                <w:rFonts w:ascii="Menlo" w:hAnsi="Menlo" w:cs="Menlo"/>
                <w:color w:val="A9B7C6"/>
                <w:sz w:val="18"/>
                <w:szCs w:val="18"/>
              </w:rPr>
              <w:t xml:space="preserve">= </w:t>
            </w:r>
            <w:r w:rsidRPr="00246A5D">
              <w:rPr>
                <w:rFonts w:ascii="Menlo" w:hAnsi="Menlo" w:cs="Menlo"/>
                <w:color w:val="6A8759"/>
                <w:sz w:val="18"/>
                <w:szCs w:val="18"/>
              </w:rPr>
              <w:t>"//XCUIElementTypeSecureTextField[2]"</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REGISTRATION_CHECK_BOX_AGREE </w:t>
            </w:r>
            <w:r w:rsidRPr="00246A5D">
              <w:rPr>
                <w:rFonts w:ascii="Menlo" w:hAnsi="Menlo" w:cs="Menlo"/>
                <w:color w:val="A9B7C6"/>
                <w:sz w:val="18"/>
                <w:szCs w:val="18"/>
              </w:rPr>
              <w:t xml:space="preserve">= </w:t>
            </w:r>
            <w:r w:rsidRPr="00246A5D">
              <w:rPr>
                <w:rFonts w:ascii="Menlo" w:hAnsi="Menlo" w:cs="Menlo"/>
                <w:color w:val="6A8759"/>
                <w:sz w:val="18"/>
                <w:szCs w:val="18"/>
              </w:rPr>
              <w:t>"check box not selected"</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REGISTRATION_BTN_ARROW </w:t>
            </w:r>
            <w:r w:rsidRPr="00246A5D">
              <w:rPr>
                <w:rFonts w:ascii="Menlo" w:hAnsi="Menlo" w:cs="Menlo"/>
                <w:color w:val="A9B7C6"/>
                <w:sz w:val="18"/>
                <w:szCs w:val="18"/>
              </w:rPr>
              <w:t xml:space="preserve">= </w:t>
            </w:r>
            <w:r w:rsidRPr="00246A5D">
              <w:rPr>
                <w:rFonts w:ascii="Menlo" w:hAnsi="Menlo" w:cs="Menlo"/>
                <w:color w:val="6A8759"/>
                <w:sz w:val="18"/>
                <w:szCs w:val="18"/>
              </w:rPr>
              <w:t>"right arrow"</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REGISTRATION_FIELD_FIRST_NAME </w:t>
            </w:r>
            <w:r w:rsidRPr="00246A5D">
              <w:rPr>
                <w:rFonts w:ascii="Menlo" w:hAnsi="Menlo" w:cs="Menlo"/>
                <w:color w:val="A9B7C6"/>
                <w:sz w:val="18"/>
                <w:szCs w:val="18"/>
              </w:rPr>
              <w:t xml:space="preserve">= </w:t>
            </w:r>
            <w:r w:rsidRPr="00246A5D">
              <w:rPr>
                <w:rFonts w:ascii="Menlo" w:hAnsi="Menlo" w:cs="Menlo"/>
                <w:color w:val="6A8759"/>
                <w:sz w:val="18"/>
                <w:szCs w:val="18"/>
              </w:rPr>
              <w:t>"//XCUIElementTypeTextField[1]"</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REGISTRATION_FIELD_MIDDLE_NAME </w:t>
            </w:r>
            <w:r w:rsidRPr="00246A5D">
              <w:rPr>
                <w:rFonts w:ascii="Menlo" w:hAnsi="Menlo" w:cs="Menlo"/>
                <w:color w:val="A9B7C6"/>
                <w:sz w:val="18"/>
                <w:szCs w:val="18"/>
              </w:rPr>
              <w:t xml:space="preserve">= </w:t>
            </w:r>
            <w:r w:rsidRPr="00246A5D">
              <w:rPr>
                <w:rFonts w:ascii="Menlo" w:hAnsi="Menlo" w:cs="Menlo"/>
                <w:color w:val="6A8759"/>
                <w:sz w:val="18"/>
                <w:szCs w:val="18"/>
              </w:rPr>
              <w:t>"//XCUIElementTypeTextField[2]"</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REGISTRATION_FIELD_LAST_NAME </w:t>
            </w:r>
            <w:r w:rsidRPr="00246A5D">
              <w:rPr>
                <w:rFonts w:ascii="Menlo" w:hAnsi="Menlo" w:cs="Menlo"/>
                <w:color w:val="A9B7C6"/>
                <w:sz w:val="18"/>
                <w:szCs w:val="18"/>
              </w:rPr>
              <w:t xml:space="preserve">= </w:t>
            </w:r>
            <w:r w:rsidRPr="00246A5D">
              <w:rPr>
                <w:rFonts w:ascii="Menlo" w:hAnsi="Menlo" w:cs="Menlo"/>
                <w:color w:val="6A8759"/>
                <w:sz w:val="18"/>
                <w:szCs w:val="18"/>
              </w:rPr>
              <w:t>"//XCUIElementTypeTextField[3]"</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REGISTRATION_FIELD_DATE </w:t>
            </w:r>
            <w:r w:rsidRPr="00246A5D">
              <w:rPr>
                <w:rFonts w:ascii="Menlo" w:hAnsi="Menlo" w:cs="Menlo"/>
                <w:color w:val="A9B7C6"/>
                <w:sz w:val="18"/>
                <w:szCs w:val="18"/>
              </w:rPr>
              <w:t xml:space="preserve">= </w:t>
            </w:r>
            <w:r w:rsidRPr="00246A5D">
              <w:rPr>
                <w:rFonts w:ascii="Menlo" w:hAnsi="Menlo" w:cs="Menlo"/>
                <w:color w:val="6A8759"/>
                <w:sz w:val="18"/>
                <w:szCs w:val="18"/>
              </w:rPr>
              <w:t>"//XCUIElementTypeOther[1]"</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REGISTRATION_FIELD_GENDER </w:t>
            </w:r>
            <w:r w:rsidRPr="00246A5D">
              <w:rPr>
                <w:rFonts w:ascii="Menlo" w:hAnsi="Menlo" w:cs="Menlo"/>
                <w:color w:val="A9B7C6"/>
                <w:sz w:val="18"/>
                <w:szCs w:val="18"/>
              </w:rPr>
              <w:t xml:space="preserve">= </w:t>
            </w:r>
            <w:r w:rsidRPr="00246A5D">
              <w:rPr>
                <w:rFonts w:ascii="Menlo" w:hAnsi="Menlo" w:cs="Menlo"/>
                <w:color w:val="6A8759"/>
                <w:sz w:val="18"/>
                <w:szCs w:val="18"/>
              </w:rPr>
              <w:t>"//XCUIElementTypeOther[2]"</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REGISTRATION_DIALOG_GENDER_MALE </w:t>
            </w:r>
            <w:r w:rsidRPr="00246A5D">
              <w:rPr>
                <w:rFonts w:ascii="Menlo" w:hAnsi="Menlo" w:cs="Menlo"/>
                <w:color w:val="A9B7C6"/>
                <w:sz w:val="18"/>
                <w:szCs w:val="18"/>
              </w:rPr>
              <w:t xml:space="preserve">= </w:t>
            </w:r>
            <w:r w:rsidRPr="00246A5D">
              <w:rPr>
                <w:rFonts w:ascii="Menlo" w:hAnsi="Menlo" w:cs="Menlo"/>
                <w:color w:val="6A8759"/>
                <w:sz w:val="18"/>
                <w:szCs w:val="18"/>
              </w:rPr>
              <w:t>"Male"</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REGISTRATION_DIALOG_GENDER_FEMALE </w:t>
            </w:r>
            <w:r w:rsidRPr="00246A5D">
              <w:rPr>
                <w:rFonts w:ascii="Menlo" w:hAnsi="Menlo" w:cs="Menlo"/>
                <w:color w:val="A9B7C6"/>
                <w:sz w:val="18"/>
                <w:szCs w:val="18"/>
              </w:rPr>
              <w:t xml:space="preserve">= </w:t>
            </w:r>
            <w:r w:rsidRPr="00246A5D">
              <w:rPr>
                <w:rFonts w:ascii="Menlo" w:hAnsi="Menlo" w:cs="Menlo"/>
                <w:color w:val="6A8759"/>
                <w:sz w:val="18"/>
                <w:szCs w:val="18"/>
              </w:rPr>
              <w:t>"Female"</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REGISTRATION_COUNTRY </w:t>
            </w:r>
            <w:r w:rsidRPr="00246A5D">
              <w:rPr>
                <w:rFonts w:ascii="Menlo" w:hAnsi="Menlo" w:cs="Menlo"/>
                <w:color w:val="A9B7C6"/>
                <w:sz w:val="18"/>
                <w:szCs w:val="18"/>
              </w:rPr>
              <w:t xml:space="preserve">= </w:t>
            </w:r>
            <w:r w:rsidRPr="00246A5D">
              <w:rPr>
                <w:rFonts w:ascii="Menlo" w:hAnsi="Menlo" w:cs="Menlo"/>
                <w:color w:val="6A8759"/>
                <w:sz w:val="18"/>
                <w:szCs w:val="18"/>
              </w:rPr>
              <w:t>"//XCUIElementTypeTextField[1]"</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REGISTRATION_TOWN </w:t>
            </w:r>
            <w:r w:rsidRPr="00246A5D">
              <w:rPr>
                <w:rFonts w:ascii="Menlo" w:hAnsi="Menlo" w:cs="Menlo"/>
                <w:color w:val="A9B7C6"/>
                <w:sz w:val="18"/>
                <w:szCs w:val="18"/>
              </w:rPr>
              <w:t xml:space="preserve">= </w:t>
            </w:r>
            <w:r w:rsidRPr="00246A5D">
              <w:rPr>
                <w:rFonts w:ascii="Menlo" w:hAnsi="Menlo" w:cs="Menlo"/>
                <w:color w:val="6A8759"/>
                <w:sz w:val="18"/>
                <w:szCs w:val="18"/>
              </w:rPr>
              <w:t>"//XCUIElementTypeTextField[2]"</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REGISTRATION_ADRESS </w:t>
            </w:r>
            <w:r w:rsidRPr="00246A5D">
              <w:rPr>
                <w:rFonts w:ascii="Menlo" w:hAnsi="Menlo" w:cs="Menlo"/>
                <w:color w:val="A9B7C6"/>
                <w:sz w:val="18"/>
                <w:szCs w:val="18"/>
              </w:rPr>
              <w:t xml:space="preserve">= </w:t>
            </w:r>
            <w:r w:rsidRPr="00246A5D">
              <w:rPr>
                <w:rFonts w:ascii="Menlo" w:hAnsi="Menlo" w:cs="Menlo"/>
                <w:color w:val="6A8759"/>
                <w:sz w:val="18"/>
                <w:szCs w:val="18"/>
              </w:rPr>
              <w:t>"//XCUIElementTypeTextField[3]"</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REGISTRATION_CODE </w:t>
            </w:r>
            <w:r w:rsidRPr="00246A5D">
              <w:rPr>
                <w:rFonts w:ascii="Menlo" w:hAnsi="Menlo" w:cs="Menlo"/>
                <w:color w:val="A9B7C6"/>
                <w:sz w:val="18"/>
                <w:szCs w:val="18"/>
              </w:rPr>
              <w:t xml:space="preserve">= </w:t>
            </w:r>
            <w:r w:rsidRPr="00246A5D">
              <w:rPr>
                <w:rFonts w:ascii="Menlo" w:hAnsi="Menlo" w:cs="Menlo"/>
                <w:color w:val="6A8759"/>
                <w:sz w:val="18"/>
                <w:szCs w:val="18"/>
              </w:rPr>
              <w:t>"//XCUIElementTypeTextField[4]"</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REGISTRATION_PRIMARY_NUMBER </w:t>
            </w:r>
            <w:r w:rsidRPr="00246A5D">
              <w:rPr>
                <w:rFonts w:ascii="Menlo" w:hAnsi="Menlo" w:cs="Menlo"/>
                <w:color w:val="A9B7C6"/>
                <w:sz w:val="18"/>
                <w:szCs w:val="18"/>
              </w:rPr>
              <w:t xml:space="preserve">= </w:t>
            </w:r>
            <w:r w:rsidRPr="00246A5D">
              <w:rPr>
                <w:rFonts w:ascii="Menlo" w:hAnsi="Menlo" w:cs="Menlo"/>
                <w:color w:val="6A8759"/>
                <w:sz w:val="18"/>
                <w:szCs w:val="18"/>
              </w:rPr>
              <w:t>"//XCUIElementTypeTextField[5]"</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REGISTRATION_SECONDARY_NUMBER </w:t>
            </w:r>
            <w:r w:rsidRPr="00246A5D">
              <w:rPr>
                <w:rFonts w:ascii="Menlo" w:hAnsi="Menlo" w:cs="Menlo"/>
                <w:color w:val="A9B7C6"/>
                <w:sz w:val="18"/>
                <w:szCs w:val="18"/>
              </w:rPr>
              <w:t xml:space="preserve">= </w:t>
            </w:r>
            <w:r w:rsidRPr="00246A5D">
              <w:rPr>
                <w:rFonts w:ascii="Menlo" w:hAnsi="Menlo" w:cs="Menlo"/>
                <w:color w:val="6A8759"/>
                <w:sz w:val="18"/>
                <w:szCs w:val="18"/>
              </w:rPr>
              <w:t>"//XCUIElementTypeTextField[6]"</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REGISTRATION_DONE </w:t>
            </w:r>
            <w:r w:rsidRPr="00246A5D">
              <w:rPr>
                <w:rFonts w:ascii="Menlo" w:hAnsi="Menlo" w:cs="Menlo"/>
                <w:color w:val="A9B7C6"/>
                <w:sz w:val="18"/>
                <w:szCs w:val="18"/>
              </w:rPr>
              <w:t xml:space="preserve">= </w:t>
            </w:r>
            <w:r w:rsidRPr="00246A5D">
              <w:rPr>
                <w:rFonts w:ascii="Menlo" w:hAnsi="Menlo" w:cs="Menlo"/>
                <w:color w:val="6A8759"/>
                <w:sz w:val="18"/>
                <w:szCs w:val="18"/>
              </w:rPr>
              <w:t>"Done"</w:t>
            </w:r>
            <w:r w:rsidRPr="00246A5D">
              <w:rPr>
                <w:rFonts w:ascii="Menlo" w:hAnsi="Menlo" w:cs="Menlo"/>
                <w:color w:val="CC7832"/>
                <w:sz w:val="18"/>
                <w:szCs w:val="18"/>
              </w:rPr>
              <w:t>;</w:t>
            </w:r>
            <w:r w:rsidRPr="00246A5D">
              <w:rPr>
                <w:rFonts w:ascii="Menlo" w:hAnsi="Menlo" w:cs="Menlo"/>
                <w:color w:val="CC7832"/>
                <w:sz w:val="18"/>
                <w:szCs w:val="18"/>
              </w:rPr>
              <w:br/>
            </w:r>
            <w:r w:rsidRPr="00246A5D">
              <w:rPr>
                <w:rFonts w:ascii="Menlo" w:hAnsi="Menlo" w:cs="Menlo"/>
                <w:color w:val="808080"/>
                <w:sz w:val="18"/>
                <w:szCs w:val="18"/>
              </w:rPr>
              <w:t>//------------------------------------------------------------------------</w:t>
            </w:r>
            <w:r w:rsidRPr="00246A5D">
              <w:rPr>
                <w:rFonts w:ascii="Menlo" w:hAnsi="Menlo" w:cs="Menlo"/>
                <w:color w:val="808080"/>
                <w:sz w:val="18"/>
                <w:szCs w:val="18"/>
              </w:rPr>
              <w:br/>
            </w:r>
            <w:r w:rsidRPr="00246A5D">
              <w:rPr>
                <w:rFonts w:ascii="Menlo" w:hAnsi="Menlo" w:cs="Menlo"/>
                <w:color w:val="808080"/>
                <w:sz w:val="18"/>
                <w:szCs w:val="18"/>
              </w:rPr>
              <w:br/>
              <w:t xml:space="preserve">    </w:t>
            </w:r>
            <w:r w:rsidRPr="00246A5D">
              <w:rPr>
                <w:rFonts w:ascii="Menlo" w:hAnsi="Menlo" w:cs="Menlo"/>
                <w:i/>
                <w:iCs/>
                <w:color w:val="629755"/>
                <w:sz w:val="18"/>
                <w:szCs w:val="18"/>
              </w:rPr>
              <w:t>/**</w:t>
            </w:r>
            <w:r w:rsidRPr="00246A5D">
              <w:rPr>
                <w:rFonts w:ascii="Menlo" w:hAnsi="Menlo" w:cs="Menlo"/>
                <w:i/>
                <w:iCs/>
                <w:color w:val="629755"/>
                <w:sz w:val="18"/>
                <w:szCs w:val="18"/>
              </w:rPr>
              <w:br/>
              <w:t xml:space="preserve">     *       MENU</w:t>
            </w:r>
            <w:r w:rsidRPr="00246A5D">
              <w:rPr>
                <w:rFonts w:ascii="Menlo" w:hAnsi="Menlo" w:cs="Menlo"/>
                <w:i/>
                <w:iCs/>
                <w:color w:val="629755"/>
                <w:sz w:val="18"/>
                <w:szCs w:val="18"/>
              </w:rPr>
              <w:br/>
              <w:t xml:space="preserve">     */</w:t>
            </w:r>
            <w:r w:rsidRPr="00246A5D">
              <w:rPr>
                <w:rFonts w:ascii="Menlo" w:hAnsi="Menlo" w:cs="Menlo"/>
                <w:i/>
                <w:iCs/>
                <w:color w:val="629755"/>
                <w:sz w:val="18"/>
                <w:szCs w:val="18"/>
              </w:rPr>
              <w:br/>
            </w:r>
            <w:r w:rsidRPr="00246A5D">
              <w:rPr>
                <w:rFonts w:ascii="Menlo" w:hAnsi="Menlo" w:cs="Menlo"/>
                <w:color w:val="808080"/>
                <w:sz w:val="18"/>
                <w:szCs w:val="18"/>
              </w:rPr>
              <w:t>//------------------------------------------------------------------------</w:t>
            </w:r>
            <w:r w:rsidRPr="00246A5D">
              <w:rPr>
                <w:rFonts w:ascii="Menlo" w:hAnsi="Menlo" w:cs="Menlo"/>
                <w:color w:val="808080"/>
                <w:sz w:val="18"/>
                <w:szCs w:val="18"/>
              </w:rPr>
              <w:br/>
            </w:r>
            <w:r w:rsidRPr="00246A5D">
              <w:rPr>
                <w:rFonts w:ascii="Menlo" w:hAnsi="Menlo" w:cs="Menlo"/>
                <w:color w:val="808080"/>
                <w:sz w:val="18"/>
                <w:szCs w:val="18"/>
              </w:rPr>
              <w:br/>
              <w:t xml:space="preserve">    </w:t>
            </w:r>
            <w:r w:rsidRPr="00246A5D">
              <w:rPr>
                <w:rFonts w:ascii="Menlo" w:hAnsi="Menlo" w:cs="Menlo"/>
                <w:color w:val="CC7832"/>
                <w:sz w:val="18"/>
                <w:szCs w:val="18"/>
              </w:rPr>
              <w:t xml:space="preserve">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MENU_HOME_SETUP_ICON </w:t>
            </w:r>
            <w:r w:rsidRPr="00246A5D">
              <w:rPr>
                <w:rFonts w:ascii="Menlo" w:hAnsi="Menlo" w:cs="Menlo"/>
                <w:color w:val="A9B7C6"/>
                <w:sz w:val="18"/>
                <w:szCs w:val="18"/>
              </w:rPr>
              <w:t xml:space="preserve">= </w:t>
            </w:r>
            <w:r w:rsidRPr="00246A5D">
              <w:rPr>
                <w:rFonts w:ascii="Menlo" w:hAnsi="Menlo" w:cs="Menlo"/>
                <w:color w:val="6A8759"/>
                <w:sz w:val="18"/>
                <w:szCs w:val="18"/>
              </w:rPr>
              <w:t>"Home Setup"</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MENU_SCENES_ICON </w:t>
            </w:r>
            <w:r w:rsidRPr="00246A5D">
              <w:rPr>
                <w:rFonts w:ascii="Menlo" w:hAnsi="Menlo" w:cs="Menlo"/>
                <w:color w:val="A9B7C6"/>
                <w:sz w:val="18"/>
                <w:szCs w:val="18"/>
              </w:rPr>
              <w:t xml:space="preserve">= </w:t>
            </w:r>
            <w:r w:rsidRPr="00246A5D">
              <w:rPr>
                <w:rFonts w:ascii="Menlo" w:hAnsi="Menlo" w:cs="Menlo"/>
                <w:color w:val="6A8759"/>
                <w:sz w:val="18"/>
                <w:szCs w:val="18"/>
              </w:rPr>
              <w:t>"Scenes"</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MENU_TYPE_ICON </w:t>
            </w:r>
            <w:r w:rsidRPr="00246A5D">
              <w:rPr>
                <w:rFonts w:ascii="Menlo" w:hAnsi="Menlo" w:cs="Menlo"/>
                <w:color w:val="A9B7C6"/>
                <w:sz w:val="18"/>
                <w:szCs w:val="18"/>
              </w:rPr>
              <w:t xml:space="preserve">= </w:t>
            </w:r>
            <w:r w:rsidRPr="00246A5D">
              <w:rPr>
                <w:rFonts w:ascii="Menlo" w:hAnsi="Menlo" w:cs="Menlo"/>
                <w:color w:val="6A8759"/>
                <w:sz w:val="18"/>
                <w:szCs w:val="18"/>
              </w:rPr>
              <w:t>"Type"</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MENU_LOCATION_ICON </w:t>
            </w:r>
            <w:r w:rsidRPr="00246A5D">
              <w:rPr>
                <w:rFonts w:ascii="Menlo" w:hAnsi="Menlo" w:cs="Menlo"/>
                <w:color w:val="A9B7C6"/>
                <w:sz w:val="18"/>
                <w:szCs w:val="18"/>
              </w:rPr>
              <w:t xml:space="preserve">= </w:t>
            </w:r>
            <w:r w:rsidRPr="00246A5D">
              <w:rPr>
                <w:rFonts w:ascii="Menlo" w:hAnsi="Menlo" w:cs="Menlo"/>
                <w:color w:val="6A8759"/>
                <w:sz w:val="18"/>
                <w:szCs w:val="18"/>
              </w:rPr>
              <w:t>"Location"</w:t>
            </w:r>
            <w:r w:rsidRPr="00246A5D">
              <w:rPr>
                <w:rFonts w:ascii="Menlo" w:hAnsi="Menlo" w:cs="Menlo"/>
                <w:color w:val="CC7832"/>
                <w:sz w:val="18"/>
                <w:szCs w:val="18"/>
              </w:rPr>
              <w:t>;</w:t>
            </w:r>
            <w:r w:rsidRPr="00246A5D">
              <w:rPr>
                <w:rFonts w:ascii="Menlo" w:hAnsi="Menlo" w:cs="Menlo"/>
                <w:color w:val="CC7832"/>
                <w:sz w:val="18"/>
                <w:szCs w:val="18"/>
              </w:rPr>
              <w:br/>
              <w:t xml:space="preserve">    final </w:t>
            </w:r>
            <w:r w:rsidRPr="00246A5D">
              <w:rPr>
                <w:rFonts w:ascii="Menlo" w:hAnsi="Menlo" w:cs="Menlo"/>
                <w:color w:val="A9B7C6"/>
                <w:sz w:val="18"/>
                <w:szCs w:val="18"/>
              </w:rPr>
              <w:t xml:space="preserve">String </w:t>
            </w:r>
            <w:r w:rsidRPr="00246A5D">
              <w:rPr>
                <w:rFonts w:ascii="Menlo" w:hAnsi="Menlo" w:cs="Menlo"/>
                <w:i/>
                <w:iCs/>
                <w:color w:val="9876AA"/>
                <w:sz w:val="18"/>
                <w:szCs w:val="18"/>
              </w:rPr>
              <w:t xml:space="preserve">MENU_LEFT_SETTINGS_ICON </w:t>
            </w:r>
            <w:r w:rsidRPr="00246A5D">
              <w:rPr>
                <w:rFonts w:ascii="Menlo" w:hAnsi="Menlo" w:cs="Menlo"/>
                <w:color w:val="A9B7C6"/>
                <w:sz w:val="18"/>
                <w:szCs w:val="18"/>
              </w:rPr>
              <w:t xml:space="preserve">= </w:t>
            </w:r>
            <w:r w:rsidRPr="00246A5D">
              <w:rPr>
                <w:rFonts w:ascii="Menlo" w:hAnsi="Menlo" w:cs="Menlo"/>
                <w:color w:val="6A8759"/>
                <w:sz w:val="18"/>
                <w:szCs w:val="18"/>
              </w:rPr>
              <w:t>"reveal icon"</w:t>
            </w:r>
            <w:r w:rsidRPr="00246A5D">
              <w:rPr>
                <w:rFonts w:ascii="Menlo" w:hAnsi="Menlo" w:cs="Menlo"/>
                <w:color w:val="CC7832"/>
                <w:sz w:val="18"/>
                <w:szCs w:val="18"/>
              </w:rPr>
              <w:t>;</w:t>
            </w:r>
            <w:r w:rsidRPr="00246A5D">
              <w:rPr>
                <w:rFonts w:ascii="Menlo" w:hAnsi="Menlo" w:cs="Menlo"/>
                <w:color w:val="CC7832"/>
                <w:sz w:val="18"/>
                <w:szCs w:val="18"/>
              </w:rPr>
              <w:br/>
            </w:r>
            <w:r w:rsidRPr="00246A5D">
              <w:rPr>
                <w:rFonts w:ascii="Menlo" w:hAnsi="Menlo" w:cs="Menlo"/>
                <w:color w:val="CC7832"/>
                <w:sz w:val="18"/>
                <w:szCs w:val="18"/>
              </w:rPr>
              <w:br/>
            </w:r>
            <w:r w:rsidRPr="00246A5D">
              <w:rPr>
                <w:rFonts w:ascii="Menlo" w:hAnsi="Menlo" w:cs="Menlo"/>
                <w:color w:val="808080"/>
                <w:sz w:val="18"/>
                <w:szCs w:val="18"/>
              </w:rPr>
              <w:t>//--</w:t>
            </w:r>
            <w:r>
              <w:rPr>
                <w:rFonts w:ascii="Menlo" w:hAnsi="Menlo" w:cs="Menlo"/>
                <w:color w:val="808080"/>
                <w:sz w:val="18"/>
                <w:szCs w:val="18"/>
              </w:rPr>
              <w:t>}</w:t>
            </w:r>
            <w:r w:rsidRPr="00246A5D">
              <w:rPr>
                <w:rFonts w:ascii="Menlo" w:hAnsi="Menlo" w:cs="Menlo"/>
                <w:color w:val="808080"/>
                <w:sz w:val="18"/>
                <w:szCs w:val="18"/>
              </w:rPr>
              <w:t>----------------------------------------------------------------------</w:t>
            </w:r>
          </w:p>
          <w:p w14:paraId="79BF3B60" w14:textId="72B5FED7" w:rsidR="00E74712" w:rsidRPr="00E74712" w:rsidRDefault="00246A5D" w:rsidP="00246A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246A5D">
              <w:rPr>
                <w:rFonts w:ascii="Menlo" w:hAnsi="Menlo" w:cs="Menlo"/>
                <w:color w:val="A9B7C6"/>
                <w:sz w:val="18"/>
                <w:szCs w:val="18"/>
              </w:rPr>
              <w:t>}</w:t>
            </w:r>
          </w:p>
        </w:tc>
      </w:tr>
    </w:tbl>
    <w:p w14:paraId="4EEAA0B4" w14:textId="5670D2CD" w:rsidR="00E74712" w:rsidRDefault="00E74712" w:rsidP="00E74712">
      <w:pPr>
        <w:pStyle w:val="Caption"/>
        <w:jc w:val="center"/>
        <w:rPr>
          <w:sz w:val="24"/>
          <w:szCs w:val="24"/>
        </w:rPr>
      </w:pPr>
      <w:r w:rsidRPr="00537B08">
        <w:rPr>
          <w:sz w:val="24"/>
          <w:szCs w:val="24"/>
        </w:rPr>
        <w:t xml:space="preserve">Figure </w:t>
      </w:r>
      <w:r w:rsidR="008726BA">
        <w:rPr>
          <w:sz w:val="24"/>
          <w:szCs w:val="24"/>
        </w:rPr>
        <w:t>5</w:t>
      </w:r>
      <w:r w:rsidRPr="00537B08">
        <w:rPr>
          <w:sz w:val="24"/>
          <w:szCs w:val="24"/>
        </w:rPr>
        <w:t xml:space="preserve"> – </w:t>
      </w:r>
      <w:r w:rsidR="00246A5D" w:rsidRPr="00246A5D">
        <w:rPr>
          <w:sz w:val="24"/>
          <w:szCs w:val="24"/>
        </w:rPr>
        <w:t>Constants for iOS</w:t>
      </w:r>
    </w:p>
    <w:p w14:paraId="1A23EF43" w14:textId="77777777" w:rsidR="00E74712" w:rsidRPr="00537B08" w:rsidRDefault="00E74712" w:rsidP="00E74712"/>
    <w:p w14:paraId="6CC5F7C0" w14:textId="77777777" w:rsidR="00537B08" w:rsidRPr="00537B08" w:rsidRDefault="00537B08" w:rsidP="00537B08"/>
    <w:p w14:paraId="39B4875C" w14:textId="77777777" w:rsidR="00FF1D72" w:rsidRPr="00537B08" w:rsidRDefault="00FF1D72" w:rsidP="005B0DB7">
      <w:pPr>
        <w:pStyle w:val="OBLO-Normal"/>
      </w:pPr>
    </w:p>
    <w:p w14:paraId="2893A7BB" w14:textId="77777777" w:rsidR="00475131" w:rsidRDefault="00475131" w:rsidP="002860D9">
      <w:pPr>
        <w:pStyle w:val="OBLO-Normal"/>
      </w:pPr>
    </w:p>
    <w:tbl>
      <w:tblPr>
        <w:tblStyle w:val="TableGrid"/>
        <w:tblW w:w="0" w:type="auto"/>
        <w:tblLook w:val="04A0" w:firstRow="1" w:lastRow="0" w:firstColumn="1" w:lastColumn="0" w:noHBand="0" w:noVBand="1"/>
      </w:tblPr>
      <w:tblGrid>
        <w:gridCol w:w="9847"/>
      </w:tblGrid>
      <w:tr w:rsidR="00246A5D" w:rsidRPr="00537B08" w14:paraId="73F13A52" w14:textId="77777777" w:rsidTr="00581357">
        <w:trPr>
          <w:trHeight w:val="4472"/>
        </w:trPr>
        <w:tc>
          <w:tcPr>
            <w:tcW w:w="9847" w:type="dxa"/>
          </w:tcPr>
          <w:p w14:paraId="1CFF211F" w14:textId="77777777" w:rsidR="00FC26C8" w:rsidRDefault="00246A5D" w:rsidP="00FC26C8">
            <w:pPr>
              <w:pStyle w:val="HTMLPreformatted"/>
              <w:shd w:val="clear" w:color="auto" w:fill="2B2B2B"/>
              <w:rPr>
                <w:rFonts w:ascii="Menlo" w:hAnsi="Menlo" w:cs="Menlo"/>
                <w:color w:val="A9B7C6"/>
                <w:sz w:val="18"/>
                <w:szCs w:val="18"/>
              </w:rPr>
            </w:pPr>
            <w:r w:rsidRPr="00246A5D">
              <w:rPr>
                <w:rFonts w:ascii="Menlo" w:hAnsi="Menlo" w:cs="Menlo"/>
                <w:color w:val="A9B7C6"/>
                <w:sz w:val="18"/>
                <w:szCs w:val="18"/>
              </w:rPr>
              <w:lastRenderedPageBreak/>
              <w:br/>
            </w:r>
            <w:r w:rsidR="00FC26C8" w:rsidRPr="00FC26C8">
              <w:rPr>
                <w:rFonts w:ascii="Menlo" w:hAnsi="Menlo" w:cs="Menlo"/>
                <w:color w:val="CC7832"/>
                <w:sz w:val="18"/>
                <w:szCs w:val="18"/>
              </w:rPr>
              <w:t xml:space="preserve">package </w:t>
            </w:r>
            <w:r w:rsidR="00FC26C8" w:rsidRPr="00FC26C8">
              <w:rPr>
                <w:rFonts w:ascii="Menlo" w:hAnsi="Menlo" w:cs="Menlo"/>
                <w:color w:val="A9B7C6"/>
                <w:sz w:val="18"/>
                <w:szCs w:val="18"/>
              </w:rPr>
              <w:t>iOS</w:t>
            </w:r>
            <w:r w:rsidR="00FC26C8" w:rsidRPr="00FC26C8">
              <w:rPr>
                <w:rFonts w:ascii="Menlo" w:hAnsi="Menlo" w:cs="Menlo"/>
                <w:color w:val="CC7832"/>
                <w:sz w:val="18"/>
                <w:szCs w:val="18"/>
              </w:rPr>
              <w:t>;</w:t>
            </w:r>
            <w:r w:rsidR="00FC26C8" w:rsidRPr="00FC26C8">
              <w:rPr>
                <w:rFonts w:ascii="Menlo" w:hAnsi="Menlo" w:cs="Menlo"/>
                <w:color w:val="CC7832"/>
                <w:sz w:val="18"/>
                <w:szCs w:val="18"/>
              </w:rPr>
              <w:br/>
            </w:r>
            <w:r w:rsidR="00FC26C8" w:rsidRPr="00FC26C8">
              <w:rPr>
                <w:rFonts w:ascii="Menlo" w:hAnsi="Menlo" w:cs="Menlo"/>
                <w:color w:val="CC7832"/>
                <w:sz w:val="18"/>
                <w:szCs w:val="18"/>
              </w:rPr>
              <w:br/>
              <w:t xml:space="preserve">import </w:t>
            </w:r>
            <w:r w:rsidR="00FC26C8">
              <w:rPr>
                <w:rFonts w:ascii="Menlo" w:hAnsi="Menlo" w:cs="Menlo"/>
                <w:color w:val="A9B7C6"/>
                <w:sz w:val="18"/>
                <w:szCs w:val="18"/>
              </w:rPr>
              <w:t>...</w:t>
            </w:r>
          </w:p>
          <w:p w14:paraId="5F4A7B50" w14:textId="1AFD81C1" w:rsidR="0025708C" w:rsidRDefault="00FC26C8" w:rsidP="0025708C">
            <w:pPr>
              <w:pStyle w:val="HTMLPreformatted"/>
              <w:shd w:val="clear" w:color="auto" w:fill="2B2B2B"/>
              <w:rPr>
                <w:rFonts w:ascii="Menlo" w:hAnsi="Menlo" w:cs="Menlo"/>
                <w:color w:val="A9B7C6"/>
                <w:sz w:val="18"/>
                <w:szCs w:val="18"/>
              </w:rPr>
            </w:pPr>
            <w:r w:rsidRPr="00FC26C8">
              <w:rPr>
                <w:rFonts w:ascii="Menlo" w:hAnsi="Menlo" w:cs="Menlo"/>
                <w:color w:val="CC7832"/>
                <w:sz w:val="18"/>
                <w:szCs w:val="18"/>
              </w:rPr>
              <w:br/>
            </w:r>
            <w:r w:rsidRPr="00FC26C8">
              <w:rPr>
                <w:rFonts w:ascii="Menlo" w:hAnsi="Menlo" w:cs="Menlo"/>
                <w:i/>
                <w:iCs/>
                <w:color w:val="629755"/>
                <w:sz w:val="18"/>
                <w:szCs w:val="18"/>
              </w:rPr>
              <w:t>/**</w:t>
            </w:r>
            <w:r w:rsidRPr="00FC26C8">
              <w:rPr>
                <w:rFonts w:ascii="Menlo" w:hAnsi="Menlo" w:cs="Menlo"/>
                <w:i/>
                <w:iCs/>
                <w:color w:val="629755"/>
                <w:sz w:val="18"/>
                <w:szCs w:val="18"/>
              </w:rPr>
              <w:br/>
              <w:t xml:space="preserve"> * Created by mt on 6/30/17.</w:t>
            </w:r>
            <w:r w:rsidRPr="00FC26C8">
              <w:rPr>
                <w:rFonts w:ascii="Menlo" w:hAnsi="Menlo" w:cs="Menlo"/>
                <w:i/>
                <w:iCs/>
                <w:color w:val="629755"/>
                <w:sz w:val="18"/>
                <w:szCs w:val="18"/>
              </w:rPr>
              <w:br/>
              <w:t xml:space="preserve"> */</w:t>
            </w:r>
            <w:r w:rsidRPr="00FC26C8">
              <w:rPr>
                <w:rFonts w:ascii="Menlo" w:hAnsi="Menlo" w:cs="Menlo"/>
                <w:i/>
                <w:iCs/>
                <w:color w:val="629755"/>
                <w:sz w:val="18"/>
                <w:szCs w:val="18"/>
              </w:rPr>
              <w:br/>
            </w:r>
            <w:r w:rsidR="0025708C">
              <w:rPr>
                <w:rFonts w:ascii="Menlo" w:hAnsi="Menlo" w:cs="Menlo"/>
                <w:color w:val="CC7832"/>
                <w:sz w:val="18"/>
                <w:szCs w:val="18"/>
              </w:rPr>
              <w:t xml:space="preserve">public class  </w:t>
            </w:r>
            <w:r w:rsidR="0025708C">
              <w:rPr>
                <w:rFonts w:ascii="Menlo" w:hAnsi="Menlo" w:cs="Menlo"/>
                <w:color w:val="A9B7C6"/>
                <w:sz w:val="18"/>
                <w:szCs w:val="18"/>
              </w:rPr>
              <w:t>Login{</w:t>
            </w:r>
            <w:r w:rsidR="0025708C">
              <w:rPr>
                <w:rFonts w:ascii="Menlo" w:hAnsi="Menlo" w:cs="Menlo"/>
                <w:color w:val="A9B7C6"/>
                <w:sz w:val="18"/>
                <w:szCs w:val="18"/>
              </w:rPr>
              <w:br/>
            </w:r>
            <w:r w:rsidR="0025708C">
              <w:rPr>
                <w:rFonts w:ascii="Menlo" w:hAnsi="Menlo" w:cs="Menlo"/>
                <w:color w:val="A9B7C6"/>
                <w:sz w:val="18"/>
                <w:szCs w:val="18"/>
              </w:rPr>
              <w:br/>
              <w:t xml:space="preserve">    IOSDriver </w:t>
            </w:r>
            <w:r w:rsidR="0025708C">
              <w:rPr>
                <w:rFonts w:ascii="Menlo" w:hAnsi="Menlo" w:cs="Menlo"/>
                <w:color w:val="9876AA"/>
                <w:sz w:val="18"/>
                <w:szCs w:val="18"/>
              </w:rPr>
              <w:t>driver</w:t>
            </w:r>
            <w:r w:rsidR="0025708C">
              <w:rPr>
                <w:rFonts w:ascii="Menlo" w:hAnsi="Menlo" w:cs="Menlo"/>
                <w:color w:val="CC7832"/>
                <w:sz w:val="18"/>
                <w:szCs w:val="18"/>
              </w:rPr>
              <w:t>;</w:t>
            </w:r>
            <w:r w:rsidR="0025708C">
              <w:rPr>
                <w:rFonts w:ascii="Menlo" w:hAnsi="Menlo" w:cs="Menlo"/>
                <w:color w:val="CC7832"/>
                <w:sz w:val="18"/>
                <w:szCs w:val="18"/>
              </w:rPr>
              <w:br/>
            </w:r>
            <w:r w:rsidR="0025708C">
              <w:rPr>
                <w:rFonts w:ascii="Menlo" w:hAnsi="Menlo" w:cs="Menlo"/>
                <w:color w:val="CC7832"/>
                <w:sz w:val="18"/>
                <w:szCs w:val="18"/>
              </w:rPr>
              <w:br/>
              <w:t xml:space="preserve">    </w:t>
            </w:r>
            <w:r w:rsidR="0025708C">
              <w:rPr>
                <w:rFonts w:ascii="Menlo" w:hAnsi="Menlo" w:cs="Menlo"/>
                <w:color w:val="BBB529"/>
                <w:sz w:val="18"/>
                <w:szCs w:val="18"/>
              </w:rPr>
              <w:t>@Before</w:t>
            </w:r>
            <w:r w:rsidR="0025708C">
              <w:rPr>
                <w:rFonts w:ascii="Menlo" w:hAnsi="Menlo" w:cs="Menlo"/>
                <w:color w:val="BBB529"/>
                <w:sz w:val="18"/>
                <w:szCs w:val="18"/>
              </w:rPr>
              <w:br/>
              <w:t xml:space="preserve">    </w:t>
            </w:r>
            <w:r w:rsidR="0025708C">
              <w:rPr>
                <w:rFonts w:ascii="Menlo" w:hAnsi="Menlo" w:cs="Menlo"/>
                <w:color w:val="CC7832"/>
                <w:sz w:val="18"/>
                <w:szCs w:val="18"/>
              </w:rPr>
              <w:t xml:space="preserve">public void </w:t>
            </w:r>
            <w:r w:rsidR="0025708C">
              <w:rPr>
                <w:rFonts w:ascii="Menlo" w:hAnsi="Menlo" w:cs="Menlo"/>
                <w:color w:val="FFC66D"/>
                <w:sz w:val="18"/>
                <w:szCs w:val="18"/>
              </w:rPr>
              <w:t>setup</w:t>
            </w:r>
            <w:r w:rsidR="0025708C">
              <w:rPr>
                <w:rFonts w:ascii="Menlo" w:hAnsi="Menlo" w:cs="Menlo"/>
                <w:color w:val="A9B7C6"/>
                <w:sz w:val="18"/>
                <w:szCs w:val="18"/>
              </w:rPr>
              <w:t xml:space="preserve">() </w:t>
            </w:r>
            <w:r w:rsidR="0025708C">
              <w:rPr>
                <w:rFonts w:ascii="Menlo" w:hAnsi="Menlo" w:cs="Menlo"/>
                <w:color w:val="CC7832"/>
                <w:sz w:val="18"/>
                <w:szCs w:val="18"/>
              </w:rPr>
              <w:t xml:space="preserve">throws </w:t>
            </w:r>
            <w:r w:rsidR="0025708C">
              <w:rPr>
                <w:rFonts w:ascii="Menlo" w:hAnsi="Menlo" w:cs="Menlo"/>
                <w:color w:val="A9B7C6"/>
                <w:sz w:val="18"/>
                <w:szCs w:val="18"/>
              </w:rPr>
              <w:t>MalformedURLException {</w:t>
            </w:r>
            <w:r w:rsidR="0025708C">
              <w:rPr>
                <w:rFonts w:ascii="Menlo" w:hAnsi="Menlo" w:cs="Menlo"/>
                <w:color w:val="A9B7C6"/>
                <w:sz w:val="18"/>
                <w:szCs w:val="18"/>
              </w:rPr>
              <w:br/>
              <w:t xml:space="preserve">        </w:t>
            </w:r>
            <w:r w:rsidR="0025708C">
              <w:rPr>
                <w:rFonts w:ascii="Menlo" w:hAnsi="Menlo" w:cs="Menlo"/>
                <w:color w:val="9876AA"/>
                <w:sz w:val="18"/>
                <w:szCs w:val="18"/>
              </w:rPr>
              <w:t xml:space="preserve">driver </w:t>
            </w:r>
            <w:r w:rsidR="0025708C">
              <w:rPr>
                <w:rFonts w:ascii="Menlo" w:hAnsi="Menlo" w:cs="Menlo"/>
                <w:color w:val="A9B7C6"/>
                <w:sz w:val="18"/>
                <w:szCs w:val="18"/>
              </w:rPr>
              <w:t xml:space="preserve">= </w:t>
            </w:r>
            <w:r w:rsidR="0025708C">
              <w:rPr>
                <w:rFonts w:ascii="Menlo" w:hAnsi="Menlo" w:cs="Menlo"/>
                <w:color w:val="CC7832"/>
                <w:sz w:val="18"/>
                <w:szCs w:val="18"/>
              </w:rPr>
              <w:t xml:space="preserve">new </w:t>
            </w:r>
            <w:r w:rsidR="0025708C">
              <w:rPr>
                <w:rFonts w:ascii="Menlo" w:hAnsi="Menlo" w:cs="Menlo"/>
                <w:color w:val="A9B7C6"/>
                <w:sz w:val="18"/>
                <w:szCs w:val="18"/>
              </w:rPr>
              <w:t>IOSDriver&lt;&gt;(</w:t>
            </w:r>
            <w:r w:rsidR="0025708C">
              <w:rPr>
                <w:rFonts w:ascii="Menlo" w:hAnsi="Menlo" w:cs="Menlo"/>
                <w:color w:val="CC7832"/>
                <w:sz w:val="18"/>
                <w:szCs w:val="18"/>
              </w:rPr>
              <w:t xml:space="preserve">new </w:t>
            </w:r>
            <w:r w:rsidR="0025708C">
              <w:rPr>
                <w:rFonts w:ascii="Menlo" w:hAnsi="Menlo" w:cs="Menlo"/>
                <w:color w:val="A9B7C6"/>
                <w:sz w:val="18"/>
                <w:szCs w:val="18"/>
              </w:rPr>
              <w:t>URL(Constants.</w:t>
            </w:r>
            <w:r w:rsidR="0025708C">
              <w:rPr>
                <w:rFonts w:ascii="Menlo" w:hAnsi="Menlo" w:cs="Menlo"/>
                <w:i/>
                <w:iCs/>
                <w:color w:val="9876AA"/>
                <w:sz w:val="18"/>
                <w:szCs w:val="18"/>
              </w:rPr>
              <w:t>SERVER_URL</w:t>
            </w:r>
            <w:r w:rsidR="0025708C">
              <w:rPr>
                <w:rFonts w:ascii="Menlo" w:hAnsi="Menlo" w:cs="Menlo"/>
                <w:color w:val="A9B7C6"/>
                <w:sz w:val="18"/>
                <w:szCs w:val="18"/>
              </w:rPr>
              <w:t>)</w:t>
            </w:r>
            <w:r w:rsidR="0025708C">
              <w:rPr>
                <w:rFonts w:ascii="Menlo" w:hAnsi="Menlo" w:cs="Menlo"/>
                <w:color w:val="CC7832"/>
                <w:sz w:val="18"/>
                <w:szCs w:val="18"/>
              </w:rPr>
              <w:t xml:space="preserve">, </w:t>
            </w:r>
            <w:r w:rsidR="0025708C">
              <w:rPr>
                <w:rFonts w:ascii="Menlo" w:hAnsi="Menlo" w:cs="Menlo"/>
                <w:color w:val="A9B7C6"/>
                <w:sz w:val="18"/>
                <w:szCs w:val="18"/>
              </w:rPr>
              <w:t>Config.iOS.</w:t>
            </w:r>
            <w:r w:rsidR="0025708C">
              <w:rPr>
                <w:rFonts w:ascii="Menlo" w:hAnsi="Menlo" w:cs="Menlo"/>
                <w:i/>
                <w:iCs/>
                <w:color w:val="A9B7C6"/>
                <w:sz w:val="18"/>
                <w:szCs w:val="18"/>
              </w:rPr>
              <w:t>getCapabilities</w:t>
            </w:r>
            <w:r w:rsidR="0025708C">
              <w:rPr>
                <w:rFonts w:ascii="Menlo" w:hAnsi="Menlo" w:cs="Menlo"/>
                <w:color w:val="A9B7C6"/>
                <w:sz w:val="18"/>
                <w:szCs w:val="18"/>
              </w:rPr>
              <w:t>())</w:t>
            </w:r>
            <w:r w:rsidR="0025708C">
              <w:rPr>
                <w:rFonts w:ascii="Menlo" w:hAnsi="Menlo" w:cs="Menlo"/>
                <w:color w:val="CC7832"/>
                <w:sz w:val="18"/>
                <w:szCs w:val="18"/>
              </w:rPr>
              <w:t xml:space="preserve">; </w:t>
            </w:r>
            <w:r w:rsidR="0025708C">
              <w:rPr>
                <w:rFonts w:ascii="Menlo" w:hAnsi="Menlo" w:cs="Menlo"/>
                <w:color w:val="808080"/>
                <w:sz w:val="18"/>
                <w:szCs w:val="18"/>
              </w:rPr>
              <w:t>// Breaks here when i debugged</w:t>
            </w:r>
            <w:r w:rsidR="0025708C">
              <w:rPr>
                <w:rFonts w:ascii="Menlo" w:hAnsi="Menlo" w:cs="Menlo"/>
                <w:color w:val="808080"/>
                <w:sz w:val="18"/>
                <w:szCs w:val="18"/>
              </w:rPr>
              <w:br/>
              <w:t xml:space="preserve">        </w:t>
            </w:r>
            <w:r w:rsidR="0025708C">
              <w:rPr>
                <w:rFonts w:ascii="Menlo" w:hAnsi="Menlo" w:cs="Menlo"/>
                <w:color w:val="9876AA"/>
                <w:sz w:val="18"/>
                <w:szCs w:val="18"/>
              </w:rPr>
              <w:t>driver</w:t>
            </w:r>
            <w:r w:rsidR="0025708C">
              <w:rPr>
                <w:rFonts w:ascii="Menlo" w:hAnsi="Menlo" w:cs="Menlo"/>
                <w:color w:val="A9B7C6"/>
                <w:sz w:val="18"/>
                <w:szCs w:val="18"/>
              </w:rPr>
              <w:t>.manage().timeouts().implicitlyWait(</w:t>
            </w:r>
            <w:r w:rsidR="0025708C">
              <w:rPr>
                <w:rFonts w:ascii="Menlo" w:hAnsi="Menlo" w:cs="Menlo"/>
                <w:color w:val="6897BB"/>
                <w:sz w:val="18"/>
                <w:szCs w:val="18"/>
              </w:rPr>
              <w:t>60</w:t>
            </w:r>
            <w:r w:rsidR="0025708C">
              <w:rPr>
                <w:rFonts w:ascii="Menlo" w:hAnsi="Menlo" w:cs="Menlo"/>
                <w:color w:val="CC7832"/>
                <w:sz w:val="18"/>
                <w:szCs w:val="18"/>
              </w:rPr>
              <w:t xml:space="preserve">, </w:t>
            </w:r>
            <w:r w:rsidR="0025708C">
              <w:rPr>
                <w:rFonts w:ascii="Menlo" w:hAnsi="Menlo" w:cs="Menlo"/>
                <w:color w:val="A9B7C6"/>
                <w:sz w:val="18"/>
                <w:szCs w:val="18"/>
              </w:rPr>
              <w:t>TimeUnit.</w:t>
            </w:r>
            <w:r w:rsidR="0025708C">
              <w:rPr>
                <w:rFonts w:ascii="Menlo" w:hAnsi="Menlo" w:cs="Menlo"/>
                <w:i/>
                <w:iCs/>
                <w:color w:val="9876AA"/>
                <w:sz w:val="18"/>
                <w:szCs w:val="18"/>
              </w:rPr>
              <w:t>SECONDS</w:t>
            </w:r>
            <w:r w:rsidR="0025708C">
              <w:rPr>
                <w:rFonts w:ascii="Menlo" w:hAnsi="Menlo" w:cs="Menlo"/>
                <w:color w:val="A9B7C6"/>
                <w:sz w:val="18"/>
                <w:szCs w:val="18"/>
              </w:rPr>
              <w:t>)</w:t>
            </w:r>
            <w:r w:rsidR="0025708C">
              <w:rPr>
                <w:rFonts w:ascii="Menlo" w:hAnsi="Menlo" w:cs="Menlo"/>
                <w:color w:val="CC7832"/>
                <w:sz w:val="18"/>
                <w:szCs w:val="18"/>
              </w:rPr>
              <w:t>;</w:t>
            </w:r>
            <w:r w:rsidR="0025708C">
              <w:rPr>
                <w:rFonts w:ascii="Menlo" w:hAnsi="Menlo" w:cs="Menlo"/>
                <w:color w:val="CC7832"/>
                <w:sz w:val="18"/>
                <w:szCs w:val="18"/>
              </w:rPr>
              <w:br/>
              <w:t xml:space="preserve">    </w:t>
            </w:r>
            <w:r w:rsidR="0025708C">
              <w:rPr>
                <w:rFonts w:ascii="Menlo" w:hAnsi="Menlo" w:cs="Menlo"/>
                <w:color w:val="A9B7C6"/>
                <w:sz w:val="18"/>
                <w:szCs w:val="18"/>
              </w:rPr>
              <w:t>}</w:t>
            </w:r>
            <w:r w:rsidR="0025708C">
              <w:rPr>
                <w:rFonts w:ascii="Menlo" w:hAnsi="Menlo" w:cs="Menlo"/>
                <w:color w:val="A9B7C6"/>
                <w:sz w:val="18"/>
                <w:szCs w:val="18"/>
              </w:rPr>
              <w:br/>
            </w:r>
            <w:r w:rsidR="0025708C">
              <w:rPr>
                <w:rFonts w:ascii="Menlo" w:hAnsi="Menlo" w:cs="Menlo"/>
                <w:color w:val="A9B7C6"/>
                <w:sz w:val="18"/>
                <w:szCs w:val="18"/>
              </w:rPr>
              <w:br/>
              <w:t xml:space="preserve">    </w:t>
            </w:r>
            <w:r w:rsidR="0025708C">
              <w:rPr>
                <w:rFonts w:ascii="Menlo" w:hAnsi="Menlo" w:cs="Menlo"/>
                <w:color w:val="BBB529"/>
                <w:sz w:val="18"/>
                <w:szCs w:val="18"/>
              </w:rPr>
              <w:t>@After</w:t>
            </w:r>
            <w:r w:rsidR="0025708C">
              <w:rPr>
                <w:rFonts w:ascii="Menlo" w:hAnsi="Menlo" w:cs="Menlo"/>
                <w:color w:val="BBB529"/>
                <w:sz w:val="18"/>
                <w:szCs w:val="18"/>
              </w:rPr>
              <w:br/>
              <w:t xml:space="preserve">    </w:t>
            </w:r>
            <w:r w:rsidR="0025708C">
              <w:rPr>
                <w:rFonts w:ascii="Menlo" w:hAnsi="Menlo" w:cs="Menlo"/>
                <w:color w:val="CC7832"/>
                <w:sz w:val="18"/>
                <w:szCs w:val="18"/>
              </w:rPr>
              <w:t xml:space="preserve">public void </w:t>
            </w:r>
            <w:r w:rsidR="0025708C">
              <w:rPr>
                <w:rFonts w:ascii="Menlo" w:hAnsi="Menlo" w:cs="Menlo"/>
                <w:color w:val="FFC66D"/>
                <w:sz w:val="18"/>
                <w:szCs w:val="18"/>
              </w:rPr>
              <w:t>teardown</w:t>
            </w:r>
            <w:r w:rsidR="0025708C">
              <w:rPr>
                <w:rFonts w:ascii="Menlo" w:hAnsi="Menlo" w:cs="Menlo"/>
                <w:color w:val="A9B7C6"/>
                <w:sz w:val="18"/>
                <w:szCs w:val="18"/>
              </w:rPr>
              <w:t>() {</w:t>
            </w:r>
            <w:r w:rsidR="0025708C">
              <w:rPr>
                <w:rFonts w:ascii="Menlo" w:hAnsi="Menlo" w:cs="Menlo"/>
                <w:color w:val="A9B7C6"/>
                <w:sz w:val="18"/>
                <w:szCs w:val="18"/>
              </w:rPr>
              <w:br/>
              <w:t xml:space="preserve">        </w:t>
            </w:r>
            <w:r w:rsidR="0025708C">
              <w:rPr>
                <w:rFonts w:ascii="Menlo" w:hAnsi="Menlo" w:cs="Menlo"/>
                <w:color w:val="9876AA"/>
                <w:sz w:val="18"/>
                <w:szCs w:val="18"/>
              </w:rPr>
              <w:t>driver</w:t>
            </w:r>
            <w:r w:rsidR="0025708C">
              <w:rPr>
                <w:rFonts w:ascii="Menlo" w:hAnsi="Menlo" w:cs="Menlo"/>
                <w:color w:val="A9B7C6"/>
                <w:sz w:val="18"/>
                <w:szCs w:val="18"/>
              </w:rPr>
              <w:t>.quit()</w:t>
            </w:r>
            <w:r w:rsidR="0025708C">
              <w:rPr>
                <w:rFonts w:ascii="Menlo" w:hAnsi="Menlo" w:cs="Menlo"/>
                <w:color w:val="CC7832"/>
                <w:sz w:val="18"/>
                <w:szCs w:val="18"/>
              </w:rPr>
              <w:t>;</w:t>
            </w:r>
            <w:r w:rsidR="0025708C">
              <w:rPr>
                <w:rFonts w:ascii="Menlo" w:hAnsi="Menlo" w:cs="Menlo"/>
                <w:color w:val="CC7832"/>
                <w:sz w:val="18"/>
                <w:szCs w:val="18"/>
              </w:rPr>
              <w:br/>
              <w:t xml:space="preserve">    </w:t>
            </w:r>
            <w:r w:rsidR="0025708C">
              <w:rPr>
                <w:rFonts w:ascii="Menlo" w:hAnsi="Menlo" w:cs="Menlo"/>
                <w:color w:val="A9B7C6"/>
                <w:sz w:val="18"/>
                <w:szCs w:val="18"/>
              </w:rPr>
              <w:t>}</w:t>
            </w:r>
            <w:r w:rsidR="0025708C">
              <w:rPr>
                <w:rFonts w:ascii="Menlo" w:hAnsi="Menlo" w:cs="Menlo"/>
                <w:color w:val="A9B7C6"/>
                <w:sz w:val="18"/>
                <w:szCs w:val="18"/>
              </w:rPr>
              <w:br/>
            </w:r>
            <w:r w:rsidR="0025708C">
              <w:rPr>
                <w:rFonts w:ascii="Menlo" w:hAnsi="Menlo" w:cs="Menlo"/>
                <w:color w:val="A9B7C6"/>
                <w:sz w:val="18"/>
                <w:szCs w:val="18"/>
              </w:rPr>
              <w:br/>
              <w:t xml:space="preserve">    </w:t>
            </w:r>
            <w:r w:rsidR="0025708C">
              <w:rPr>
                <w:rFonts w:ascii="Menlo" w:hAnsi="Menlo" w:cs="Menlo"/>
                <w:i/>
                <w:iCs/>
                <w:color w:val="629755"/>
                <w:sz w:val="18"/>
                <w:szCs w:val="18"/>
              </w:rPr>
              <w:t>/**</w:t>
            </w:r>
            <w:r w:rsidR="0025708C">
              <w:rPr>
                <w:rFonts w:ascii="Menlo" w:hAnsi="Menlo" w:cs="Menlo"/>
                <w:i/>
                <w:iCs/>
                <w:color w:val="629755"/>
                <w:sz w:val="18"/>
                <w:szCs w:val="18"/>
              </w:rPr>
              <w:br/>
              <w:t xml:space="preserve">     *        Logging with valid data</w:t>
            </w:r>
            <w:r w:rsidR="0025708C">
              <w:rPr>
                <w:rFonts w:ascii="Menlo" w:hAnsi="Menlo" w:cs="Menlo"/>
                <w:i/>
                <w:iCs/>
                <w:color w:val="629755"/>
                <w:sz w:val="18"/>
                <w:szCs w:val="18"/>
              </w:rPr>
              <w:br/>
              <w:t xml:space="preserve">     *        After logging click on the menu as a sign of a successful test</w:t>
            </w:r>
            <w:r w:rsidR="0025708C">
              <w:rPr>
                <w:rFonts w:ascii="Menlo" w:hAnsi="Menlo" w:cs="Menlo"/>
                <w:i/>
                <w:iCs/>
                <w:color w:val="629755"/>
                <w:sz w:val="18"/>
                <w:szCs w:val="18"/>
              </w:rPr>
              <w:br/>
              <w:t xml:space="preserve">     */</w:t>
            </w:r>
            <w:r w:rsidR="0025708C">
              <w:rPr>
                <w:rFonts w:ascii="Menlo" w:hAnsi="Menlo" w:cs="Menlo"/>
                <w:i/>
                <w:iCs/>
                <w:color w:val="629755"/>
                <w:sz w:val="18"/>
                <w:szCs w:val="18"/>
              </w:rPr>
              <w:br/>
            </w:r>
            <w:r w:rsidR="0025708C">
              <w:rPr>
                <w:rFonts w:ascii="Menlo" w:hAnsi="Menlo" w:cs="Menlo"/>
                <w:i/>
                <w:iCs/>
                <w:color w:val="629755"/>
                <w:sz w:val="18"/>
                <w:szCs w:val="18"/>
              </w:rPr>
              <w:br/>
              <w:t xml:space="preserve">    </w:t>
            </w:r>
            <w:r w:rsidR="0025708C">
              <w:rPr>
                <w:rFonts w:ascii="Menlo" w:hAnsi="Menlo" w:cs="Menlo"/>
                <w:color w:val="BBB529"/>
                <w:sz w:val="18"/>
                <w:szCs w:val="18"/>
              </w:rPr>
              <w:t>@Test</w:t>
            </w:r>
            <w:r w:rsidR="0025708C">
              <w:rPr>
                <w:rFonts w:ascii="Menlo" w:hAnsi="Menlo" w:cs="Menlo"/>
                <w:color w:val="BBB529"/>
                <w:sz w:val="18"/>
                <w:szCs w:val="18"/>
              </w:rPr>
              <w:br/>
              <w:t xml:space="preserve">    </w:t>
            </w:r>
            <w:r w:rsidR="0025708C">
              <w:rPr>
                <w:rFonts w:ascii="Menlo" w:hAnsi="Menlo" w:cs="Menlo"/>
                <w:color w:val="CC7832"/>
                <w:sz w:val="18"/>
                <w:szCs w:val="18"/>
              </w:rPr>
              <w:t xml:space="preserve">public void </w:t>
            </w:r>
            <w:r w:rsidR="0025708C">
              <w:rPr>
                <w:rFonts w:ascii="Menlo" w:hAnsi="Menlo" w:cs="Menlo"/>
                <w:color w:val="FFC66D"/>
                <w:sz w:val="18"/>
                <w:szCs w:val="18"/>
              </w:rPr>
              <w:t>correctLogin</w:t>
            </w:r>
            <w:r w:rsidR="0025708C">
              <w:rPr>
                <w:rFonts w:ascii="Menlo" w:hAnsi="Menlo" w:cs="Menlo"/>
                <w:color w:val="A9B7C6"/>
                <w:sz w:val="18"/>
                <w:szCs w:val="18"/>
              </w:rPr>
              <w:t xml:space="preserve">() </w:t>
            </w:r>
            <w:r w:rsidR="0025708C">
              <w:rPr>
                <w:rFonts w:ascii="Menlo" w:hAnsi="Menlo" w:cs="Menlo"/>
                <w:color w:val="CC7832"/>
                <w:sz w:val="18"/>
                <w:szCs w:val="18"/>
              </w:rPr>
              <w:t xml:space="preserve">throws </w:t>
            </w:r>
            <w:r w:rsidR="0025708C">
              <w:rPr>
                <w:rFonts w:ascii="Menlo" w:hAnsi="Menlo" w:cs="Menlo"/>
                <w:color w:val="A9B7C6"/>
                <w:sz w:val="18"/>
                <w:szCs w:val="18"/>
              </w:rPr>
              <w:t>InterruptedException {</w:t>
            </w:r>
            <w:r w:rsidR="0025708C">
              <w:rPr>
                <w:rFonts w:ascii="Menlo" w:hAnsi="Menlo" w:cs="Menlo"/>
                <w:color w:val="A9B7C6"/>
                <w:sz w:val="18"/>
                <w:szCs w:val="18"/>
              </w:rPr>
              <w:br/>
            </w:r>
            <w:r w:rsidR="0025708C">
              <w:rPr>
                <w:rFonts w:ascii="Menlo" w:hAnsi="Menlo" w:cs="Menlo"/>
                <w:color w:val="A9B7C6"/>
                <w:sz w:val="18"/>
                <w:szCs w:val="18"/>
              </w:rPr>
              <w:br/>
              <w:t xml:space="preserve">        System.</w:t>
            </w:r>
            <w:r w:rsidR="0025708C">
              <w:rPr>
                <w:rFonts w:ascii="Menlo" w:hAnsi="Menlo" w:cs="Menlo"/>
                <w:i/>
                <w:iCs/>
                <w:color w:val="9876AA"/>
                <w:sz w:val="18"/>
                <w:szCs w:val="18"/>
              </w:rPr>
              <w:t>out</w:t>
            </w:r>
            <w:r w:rsidR="0025708C">
              <w:rPr>
                <w:rFonts w:ascii="Menlo" w:hAnsi="Menlo" w:cs="Menlo"/>
                <w:color w:val="A9B7C6"/>
                <w:sz w:val="18"/>
                <w:szCs w:val="18"/>
              </w:rPr>
              <w:t>.println(</w:t>
            </w:r>
            <w:r w:rsidR="0025708C">
              <w:rPr>
                <w:rFonts w:ascii="Menlo" w:hAnsi="Menlo" w:cs="Menlo"/>
                <w:color w:val="6A8759"/>
                <w:sz w:val="18"/>
                <w:szCs w:val="18"/>
              </w:rPr>
              <w:t xml:space="preserve">"Start correctLogin  " </w:t>
            </w:r>
            <w:r w:rsidR="0025708C">
              <w:rPr>
                <w:rFonts w:ascii="Menlo" w:hAnsi="Menlo" w:cs="Menlo"/>
                <w:color w:val="A9B7C6"/>
                <w:sz w:val="18"/>
                <w:szCs w:val="18"/>
              </w:rPr>
              <w:t>+Config.</w:t>
            </w:r>
            <w:r w:rsidR="0025708C">
              <w:rPr>
                <w:rFonts w:ascii="Menlo" w:hAnsi="Menlo" w:cs="Menlo"/>
                <w:i/>
                <w:iCs/>
                <w:color w:val="A9B7C6"/>
                <w:sz w:val="18"/>
                <w:szCs w:val="18"/>
              </w:rPr>
              <w:t>getTimeStamp</w:t>
            </w:r>
            <w:r w:rsidR="0025708C">
              <w:rPr>
                <w:rFonts w:ascii="Menlo" w:hAnsi="Menlo" w:cs="Menlo"/>
                <w:color w:val="A9B7C6"/>
                <w:sz w:val="18"/>
                <w:szCs w:val="18"/>
              </w:rPr>
              <w:t>())</w:t>
            </w:r>
            <w:r w:rsidR="0025708C">
              <w:rPr>
                <w:rFonts w:ascii="Menlo" w:hAnsi="Menlo" w:cs="Menlo"/>
                <w:color w:val="CC7832"/>
                <w:sz w:val="18"/>
                <w:szCs w:val="18"/>
              </w:rPr>
              <w:t>;</w:t>
            </w:r>
            <w:r w:rsidR="0025708C">
              <w:rPr>
                <w:rFonts w:ascii="Menlo" w:hAnsi="Menlo" w:cs="Menlo"/>
                <w:color w:val="CC7832"/>
                <w:sz w:val="18"/>
                <w:szCs w:val="18"/>
              </w:rPr>
              <w:br/>
              <w:t xml:space="preserve">        </w:t>
            </w:r>
            <w:r w:rsidR="0025708C">
              <w:rPr>
                <w:rFonts w:ascii="Menlo" w:hAnsi="Menlo" w:cs="Menlo"/>
                <w:color w:val="9876AA"/>
                <w:sz w:val="18"/>
                <w:szCs w:val="18"/>
              </w:rPr>
              <w:t>driver</w:t>
            </w:r>
            <w:r w:rsidR="0025708C">
              <w:rPr>
                <w:rFonts w:ascii="Menlo" w:hAnsi="Menlo" w:cs="Menlo"/>
                <w:color w:val="A9B7C6"/>
                <w:sz w:val="18"/>
                <w:szCs w:val="18"/>
              </w:rPr>
              <w:t>.findElement(By.</w:t>
            </w:r>
            <w:r w:rsidR="0025708C">
              <w:rPr>
                <w:rFonts w:ascii="Menlo" w:hAnsi="Menlo" w:cs="Menlo"/>
                <w:i/>
                <w:iCs/>
                <w:color w:val="A9B7C6"/>
                <w:sz w:val="18"/>
                <w:szCs w:val="18"/>
              </w:rPr>
              <w:t>name</w:t>
            </w:r>
            <w:r w:rsidR="0025708C">
              <w:rPr>
                <w:rFonts w:ascii="Menlo" w:hAnsi="Menlo" w:cs="Menlo"/>
                <w:color w:val="A9B7C6"/>
                <w:sz w:val="18"/>
                <w:szCs w:val="18"/>
              </w:rPr>
              <w:t>(ConstantsIOS.</w:t>
            </w:r>
            <w:r w:rsidR="0025708C">
              <w:rPr>
                <w:rFonts w:ascii="Menlo" w:hAnsi="Menlo" w:cs="Menlo"/>
                <w:i/>
                <w:iCs/>
                <w:color w:val="9876AA"/>
                <w:sz w:val="18"/>
                <w:szCs w:val="18"/>
              </w:rPr>
              <w:t>LOGIN_ALERT_NOTIFICATION_ALLOW</w:t>
            </w:r>
            <w:r w:rsidR="0025708C">
              <w:rPr>
                <w:rFonts w:ascii="Menlo" w:hAnsi="Menlo" w:cs="Menlo"/>
                <w:color w:val="A9B7C6"/>
                <w:sz w:val="18"/>
                <w:szCs w:val="18"/>
              </w:rPr>
              <w:t>)).click()</w:t>
            </w:r>
            <w:r w:rsidR="0025708C">
              <w:rPr>
                <w:rFonts w:ascii="Menlo" w:hAnsi="Menlo" w:cs="Menlo"/>
                <w:color w:val="CC7832"/>
                <w:sz w:val="18"/>
                <w:szCs w:val="18"/>
              </w:rPr>
              <w:t>;</w:t>
            </w:r>
            <w:r w:rsidR="0025708C">
              <w:rPr>
                <w:rFonts w:ascii="Menlo" w:hAnsi="Menlo" w:cs="Menlo"/>
                <w:color w:val="CC7832"/>
                <w:sz w:val="18"/>
                <w:szCs w:val="18"/>
              </w:rPr>
              <w:br/>
            </w:r>
            <w:r w:rsidR="0025708C">
              <w:rPr>
                <w:rFonts w:ascii="Menlo" w:hAnsi="Menlo" w:cs="Menlo"/>
                <w:color w:val="CC7832"/>
                <w:sz w:val="18"/>
                <w:szCs w:val="18"/>
              </w:rPr>
              <w:br/>
              <w:t xml:space="preserve">        </w:t>
            </w:r>
            <w:r w:rsidR="0025708C">
              <w:rPr>
                <w:rFonts w:ascii="Menlo" w:hAnsi="Menlo" w:cs="Menlo"/>
                <w:color w:val="A9B7C6"/>
                <w:sz w:val="18"/>
                <w:szCs w:val="18"/>
              </w:rPr>
              <w:t>Thread.</w:t>
            </w:r>
            <w:r w:rsidR="0025708C">
              <w:rPr>
                <w:rFonts w:ascii="Menlo" w:hAnsi="Menlo" w:cs="Menlo"/>
                <w:i/>
                <w:iCs/>
                <w:color w:val="A9B7C6"/>
                <w:sz w:val="18"/>
                <w:szCs w:val="18"/>
              </w:rPr>
              <w:t>sleep</w:t>
            </w:r>
            <w:r w:rsidR="0025708C">
              <w:rPr>
                <w:rFonts w:ascii="Menlo" w:hAnsi="Menlo" w:cs="Menlo"/>
                <w:color w:val="A9B7C6"/>
                <w:sz w:val="18"/>
                <w:szCs w:val="18"/>
              </w:rPr>
              <w:t>(</w:t>
            </w:r>
            <w:r w:rsidR="0025708C">
              <w:rPr>
                <w:rFonts w:ascii="Menlo" w:hAnsi="Menlo" w:cs="Menlo"/>
                <w:color w:val="6897BB"/>
                <w:sz w:val="18"/>
                <w:szCs w:val="18"/>
              </w:rPr>
              <w:t>1000</w:t>
            </w:r>
            <w:r w:rsidR="0025708C">
              <w:rPr>
                <w:rFonts w:ascii="Menlo" w:hAnsi="Menlo" w:cs="Menlo"/>
                <w:color w:val="A9B7C6"/>
                <w:sz w:val="18"/>
                <w:szCs w:val="18"/>
              </w:rPr>
              <w:t>)</w:t>
            </w:r>
            <w:r w:rsidR="0025708C">
              <w:rPr>
                <w:rFonts w:ascii="Menlo" w:hAnsi="Menlo" w:cs="Menlo"/>
                <w:color w:val="CC7832"/>
                <w:sz w:val="18"/>
                <w:szCs w:val="18"/>
              </w:rPr>
              <w:t>;</w:t>
            </w:r>
            <w:r w:rsidR="0025708C">
              <w:rPr>
                <w:rFonts w:ascii="Menlo" w:hAnsi="Menlo" w:cs="Menlo"/>
                <w:color w:val="CC7832"/>
                <w:sz w:val="18"/>
                <w:szCs w:val="18"/>
              </w:rPr>
              <w:br/>
              <w:t xml:space="preserve">        </w:t>
            </w:r>
            <w:r w:rsidR="0025708C">
              <w:rPr>
                <w:rFonts w:ascii="Menlo" w:hAnsi="Menlo" w:cs="Menlo"/>
                <w:color w:val="9876AA"/>
                <w:sz w:val="18"/>
                <w:szCs w:val="18"/>
              </w:rPr>
              <w:t>driver</w:t>
            </w:r>
            <w:r w:rsidR="0025708C">
              <w:rPr>
                <w:rFonts w:ascii="Menlo" w:hAnsi="Menlo" w:cs="Menlo"/>
                <w:color w:val="A9B7C6"/>
                <w:sz w:val="18"/>
                <w:szCs w:val="18"/>
              </w:rPr>
              <w:t>.findElement(By.</w:t>
            </w:r>
            <w:r w:rsidR="0025708C">
              <w:rPr>
                <w:rFonts w:ascii="Menlo" w:hAnsi="Menlo" w:cs="Menlo"/>
                <w:i/>
                <w:iCs/>
                <w:color w:val="A9B7C6"/>
                <w:sz w:val="18"/>
                <w:szCs w:val="18"/>
              </w:rPr>
              <w:t>xpath</w:t>
            </w:r>
            <w:r w:rsidR="0025708C">
              <w:rPr>
                <w:rFonts w:ascii="Menlo" w:hAnsi="Menlo" w:cs="Menlo"/>
                <w:color w:val="A9B7C6"/>
                <w:sz w:val="18"/>
                <w:szCs w:val="18"/>
              </w:rPr>
              <w:t>(ConstantsIOS.</w:t>
            </w:r>
            <w:r w:rsidR="0025708C">
              <w:rPr>
                <w:rFonts w:ascii="Menlo" w:hAnsi="Menlo" w:cs="Menlo"/>
                <w:i/>
                <w:iCs/>
                <w:color w:val="9876AA"/>
                <w:sz w:val="18"/>
                <w:szCs w:val="18"/>
              </w:rPr>
              <w:t>LOGIN_FIELD_EMAIL</w:t>
            </w:r>
            <w:r w:rsidR="0025708C">
              <w:rPr>
                <w:rFonts w:ascii="Menlo" w:hAnsi="Menlo" w:cs="Menlo"/>
                <w:color w:val="A9B7C6"/>
                <w:sz w:val="18"/>
                <w:szCs w:val="18"/>
              </w:rPr>
              <w:t>)).sendKeys(Constants.</w:t>
            </w:r>
            <w:r w:rsidR="0025708C">
              <w:rPr>
                <w:rFonts w:ascii="Menlo" w:hAnsi="Menlo" w:cs="Menlo"/>
                <w:i/>
                <w:iCs/>
                <w:color w:val="9876AA"/>
                <w:sz w:val="18"/>
                <w:szCs w:val="18"/>
              </w:rPr>
              <w:t>LOGIN_CORRECT_EMAIL</w:t>
            </w:r>
            <w:r w:rsidR="0025708C">
              <w:rPr>
                <w:rFonts w:ascii="Menlo" w:hAnsi="Menlo" w:cs="Menlo"/>
                <w:color w:val="A9B7C6"/>
                <w:sz w:val="18"/>
                <w:szCs w:val="18"/>
              </w:rPr>
              <w:t>)</w:t>
            </w:r>
            <w:r w:rsidR="0025708C">
              <w:rPr>
                <w:rFonts w:ascii="Menlo" w:hAnsi="Menlo" w:cs="Menlo"/>
                <w:color w:val="CC7832"/>
                <w:sz w:val="18"/>
                <w:szCs w:val="18"/>
              </w:rPr>
              <w:t>;</w:t>
            </w:r>
            <w:r w:rsidR="0025708C">
              <w:rPr>
                <w:rFonts w:ascii="Menlo" w:hAnsi="Menlo" w:cs="Menlo"/>
                <w:color w:val="CC7832"/>
                <w:sz w:val="18"/>
                <w:szCs w:val="18"/>
              </w:rPr>
              <w:br/>
              <w:t xml:space="preserve">        </w:t>
            </w:r>
            <w:r w:rsidR="0025708C">
              <w:rPr>
                <w:rFonts w:ascii="Menlo" w:hAnsi="Menlo" w:cs="Menlo"/>
                <w:color w:val="9876AA"/>
                <w:sz w:val="18"/>
                <w:szCs w:val="18"/>
              </w:rPr>
              <w:t>driver</w:t>
            </w:r>
            <w:r w:rsidR="0025708C">
              <w:rPr>
                <w:rFonts w:ascii="Menlo" w:hAnsi="Menlo" w:cs="Menlo"/>
                <w:color w:val="A9B7C6"/>
                <w:sz w:val="18"/>
                <w:szCs w:val="18"/>
              </w:rPr>
              <w:t>.findElement(By.</w:t>
            </w:r>
            <w:r w:rsidR="0025708C">
              <w:rPr>
                <w:rFonts w:ascii="Menlo" w:hAnsi="Menlo" w:cs="Menlo"/>
                <w:i/>
                <w:iCs/>
                <w:color w:val="A9B7C6"/>
                <w:sz w:val="18"/>
                <w:szCs w:val="18"/>
              </w:rPr>
              <w:t>xpath</w:t>
            </w:r>
            <w:r w:rsidR="0025708C">
              <w:rPr>
                <w:rFonts w:ascii="Menlo" w:hAnsi="Menlo" w:cs="Menlo"/>
                <w:color w:val="A9B7C6"/>
                <w:sz w:val="18"/>
                <w:szCs w:val="18"/>
              </w:rPr>
              <w:t>(ConstantsIOS.</w:t>
            </w:r>
            <w:r w:rsidR="0025708C">
              <w:rPr>
                <w:rFonts w:ascii="Menlo" w:hAnsi="Menlo" w:cs="Menlo"/>
                <w:i/>
                <w:iCs/>
                <w:color w:val="9876AA"/>
                <w:sz w:val="18"/>
                <w:szCs w:val="18"/>
              </w:rPr>
              <w:t>LOGIN_FIELD_PASSWORD</w:t>
            </w:r>
            <w:r w:rsidR="0025708C">
              <w:rPr>
                <w:rFonts w:ascii="Menlo" w:hAnsi="Menlo" w:cs="Menlo"/>
                <w:color w:val="A9B7C6"/>
                <w:sz w:val="18"/>
                <w:szCs w:val="18"/>
              </w:rPr>
              <w:t>)).sendKeys(Constants.</w:t>
            </w:r>
            <w:r w:rsidR="0025708C">
              <w:rPr>
                <w:rFonts w:ascii="Menlo" w:hAnsi="Menlo" w:cs="Menlo"/>
                <w:i/>
                <w:iCs/>
                <w:color w:val="9876AA"/>
                <w:sz w:val="18"/>
                <w:szCs w:val="18"/>
              </w:rPr>
              <w:t>LOGIN_CORRECT_PASSWORD</w:t>
            </w:r>
            <w:r w:rsidR="0025708C">
              <w:rPr>
                <w:rFonts w:ascii="Menlo" w:hAnsi="Menlo" w:cs="Menlo"/>
                <w:color w:val="A9B7C6"/>
                <w:sz w:val="18"/>
                <w:szCs w:val="18"/>
              </w:rPr>
              <w:t>)</w:t>
            </w:r>
            <w:r w:rsidR="0025708C">
              <w:rPr>
                <w:rFonts w:ascii="Menlo" w:hAnsi="Menlo" w:cs="Menlo"/>
                <w:color w:val="CC7832"/>
                <w:sz w:val="18"/>
                <w:szCs w:val="18"/>
              </w:rPr>
              <w:t>;</w:t>
            </w:r>
            <w:r w:rsidR="0025708C">
              <w:rPr>
                <w:rFonts w:ascii="Menlo" w:hAnsi="Menlo" w:cs="Menlo"/>
                <w:color w:val="CC7832"/>
                <w:sz w:val="18"/>
                <w:szCs w:val="18"/>
              </w:rPr>
              <w:br/>
              <w:t xml:space="preserve">        </w:t>
            </w:r>
            <w:r w:rsidR="0025708C">
              <w:rPr>
                <w:rFonts w:ascii="Menlo" w:hAnsi="Menlo" w:cs="Menlo"/>
                <w:color w:val="9876AA"/>
                <w:sz w:val="18"/>
                <w:szCs w:val="18"/>
              </w:rPr>
              <w:t>driver</w:t>
            </w:r>
            <w:r w:rsidR="0025708C">
              <w:rPr>
                <w:rFonts w:ascii="Menlo" w:hAnsi="Menlo" w:cs="Menlo"/>
                <w:color w:val="A9B7C6"/>
                <w:sz w:val="18"/>
                <w:szCs w:val="18"/>
              </w:rPr>
              <w:t>.findElement(By.</w:t>
            </w:r>
            <w:r w:rsidR="0025708C">
              <w:rPr>
                <w:rFonts w:ascii="Menlo" w:hAnsi="Menlo" w:cs="Menlo"/>
                <w:i/>
                <w:iCs/>
                <w:color w:val="A9B7C6"/>
                <w:sz w:val="18"/>
                <w:szCs w:val="18"/>
              </w:rPr>
              <w:t>name</w:t>
            </w:r>
            <w:r w:rsidR="0025708C">
              <w:rPr>
                <w:rFonts w:ascii="Menlo" w:hAnsi="Menlo" w:cs="Menlo"/>
                <w:color w:val="A9B7C6"/>
                <w:sz w:val="18"/>
                <w:szCs w:val="18"/>
              </w:rPr>
              <w:t>(ConstantsIOS.</w:t>
            </w:r>
            <w:r w:rsidR="0025708C">
              <w:rPr>
                <w:rFonts w:ascii="Menlo" w:hAnsi="Menlo" w:cs="Menlo"/>
                <w:i/>
                <w:iCs/>
                <w:color w:val="9876AA"/>
                <w:sz w:val="18"/>
                <w:szCs w:val="18"/>
              </w:rPr>
              <w:t>LOGIN_BTN_NEXT</w:t>
            </w:r>
            <w:r w:rsidR="0025708C">
              <w:rPr>
                <w:rFonts w:ascii="Menlo" w:hAnsi="Menlo" w:cs="Menlo"/>
                <w:color w:val="A9B7C6"/>
                <w:sz w:val="18"/>
                <w:szCs w:val="18"/>
              </w:rPr>
              <w:t>)).click()</w:t>
            </w:r>
            <w:r w:rsidR="0025708C">
              <w:rPr>
                <w:rFonts w:ascii="Menlo" w:hAnsi="Menlo" w:cs="Menlo"/>
                <w:color w:val="CC7832"/>
                <w:sz w:val="18"/>
                <w:szCs w:val="18"/>
              </w:rPr>
              <w:t>;</w:t>
            </w:r>
            <w:r w:rsidR="0025708C">
              <w:rPr>
                <w:rFonts w:ascii="Menlo" w:hAnsi="Menlo" w:cs="Menlo"/>
                <w:color w:val="CC7832"/>
                <w:sz w:val="18"/>
                <w:szCs w:val="18"/>
              </w:rPr>
              <w:br/>
              <w:t xml:space="preserve">        </w:t>
            </w:r>
            <w:r w:rsidR="0025708C">
              <w:rPr>
                <w:rFonts w:ascii="Menlo" w:hAnsi="Menlo" w:cs="Menlo"/>
                <w:color w:val="A9B7C6"/>
                <w:sz w:val="18"/>
                <w:szCs w:val="18"/>
              </w:rPr>
              <w:t>Thread.</w:t>
            </w:r>
            <w:r w:rsidR="0025708C">
              <w:rPr>
                <w:rFonts w:ascii="Menlo" w:hAnsi="Menlo" w:cs="Menlo"/>
                <w:i/>
                <w:iCs/>
                <w:color w:val="A9B7C6"/>
                <w:sz w:val="18"/>
                <w:szCs w:val="18"/>
              </w:rPr>
              <w:t>sleep</w:t>
            </w:r>
            <w:r w:rsidR="0025708C">
              <w:rPr>
                <w:rFonts w:ascii="Menlo" w:hAnsi="Menlo" w:cs="Menlo"/>
                <w:color w:val="A9B7C6"/>
                <w:sz w:val="18"/>
                <w:szCs w:val="18"/>
              </w:rPr>
              <w:t>(</w:t>
            </w:r>
            <w:r w:rsidR="0025708C">
              <w:rPr>
                <w:rFonts w:ascii="Menlo" w:hAnsi="Menlo" w:cs="Menlo"/>
                <w:color w:val="6897BB"/>
                <w:sz w:val="18"/>
                <w:szCs w:val="18"/>
              </w:rPr>
              <w:t>1000</w:t>
            </w:r>
            <w:r w:rsidR="0025708C">
              <w:rPr>
                <w:rFonts w:ascii="Menlo" w:hAnsi="Menlo" w:cs="Menlo"/>
                <w:color w:val="A9B7C6"/>
                <w:sz w:val="18"/>
                <w:szCs w:val="18"/>
              </w:rPr>
              <w:t>)</w:t>
            </w:r>
            <w:r w:rsidR="0025708C">
              <w:rPr>
                <w:rFonts w:ascii="Menlo" w:hAnsi="Menlo" w:cs="Menlo"/>
                <w:color w:val="CC7832"/>
                <w:sz w:val="18"/>
                <w:szCs w:val="18"/>
              </w:rPr>
              <w:t>;</w:t>
            </w:r>
            <w:r w:rsidR="0025708C">
              <w:rPr>
                <w:rFonts w:ascii="Menlo" w:hAnsi="Menlo" w:cs="Menlo"/>
                <w:color w:val="CC7832"/>
                <w:sz w:val="18"/>
                <w:szCs w:val="18"/>
              </w:rPr>
              <w:br/>
            </w:r>
            <w:r w:rsidR="0025708C">
              <w:rPr>
                <w:rFonts w:ascii="Menlo" w:hAnsi="Menlo" w:cs="Menlo"/>
                <w:color w:val="CC7832"/>
                <w:sz w:val="18"/>
                <w:szCs w:val="18"/>
              </w:rPr>
              <w:br/>
              <w:t xml:space="preserve">        </w:t>
            </w:r>
            <w:r w:rsidR="0025708C">
              <w:rPr>
                <w:rFonts w:ascii="Menlo" w:hAnsi="Menlo" w:cs="Menlo"/>
                <w:color w:val="9876AA"/>
                <w:sz w:val="18"/>
                <w:szCs w:val="18"/>
              </w:rPr>
              <w:t>driver</w:t>
            </w:r>
            <w:r w:rsidR="0025708C">
              <w:rPr>
                <w:rFonts w:ascii="Menlo" w:hAnsi="Menlo" w:cs="Menlo"/>
                <w:color w:val="A9B7C6"/>
                <w:sz w:val="18"/>
                <w:szCs w:val="18"/>
              </w:rPr>
              <w:t>.findElement(By.</w:t>
            </w:r>
            <w:r w:rsidR="0025708C">
              <w:rPr>
                <w:rFonts w:ascii="Menlo" w:hAnsi="Menlo" w:cs="Menlo"/>
                <w:i/>
                <w:iCs/>
                <w:color w:val="A9B7C6"/>
                <w:sz w:val="18"/>
                <w:szCs w:val="18"/>
              </w:rPr>
              <w:t>name</w:t>
            </w:r>
            <w:r w:rsidR="0025708C">
              <w:rPr>
                <w:rFonts w:ascii="Menlo" w:hAnsi="Menlo" w:cs="Menlo"/>
                <w:color w:val="A9B7C6"/>
                <w:sz w:val="18"/>
                <w:szCs w:val="18"/>
              </w:rPr>
              <w:t>(ConstantsIOS.</w:t>
            </w:r>
            <w:r w:rsidR="0025708C">
              <w:rPr>
                <w:rFonts w:ascii="Menlo" w:hAnsi="Menlo" w:cs="Menlo"/>
                <w:i/>
                <w:iCs/>
                <w:color w:val="9876AA"/>
                <w:sz w:val="18"/>
                <w:szCs w:val="18"/>
              </w:rPr>
              <w:t>MENU_LEFT_SETTINGS_ICON</w:t>
            </w:r>
            <w:r w:rsidR="0025708C">
              <w:rPr>
                <w:rFonts w:ascii="Menlo" w:hAnsi="Menlo" w:cs="Menlo"/>
                <w:color w:val="A9B7C6"/>
                <w:sz w:val="18"/>
                <w:szCs w:val="18"/>
              </w:rPr>
              <w:t>)).click()</w:t>
            </w:r>
            <w:r w:rsidR="0025708C">
              <w:rPr>
                <w:rFonts w:ascii="Menlo" w:hAnsi="Menlo" w:cs="Menlo"/>
                <w:color w:val="CC7832"/>
                <w:sz w:val="18"/>
                <w:szCs w:val="18"/>
              </w:rPr>
              <w:t>;</w:t>
            </w:r>
            <w:r w:rsidR="0025708C">
              <w:rPr>
                <w:rFonts w:ascii="Menlo" w:hAnsi="Menlo" w:cs="Menlo"/>
                <w:color w:val="CC7832"/>
                <w:sz w:val="18"/>
                <w:szCs w:val="18"/>
              </w:rPr>
              <w:br/>
              <w:t xml:space="preserve">        </w:t>
            </w:r>
            <w:r w:rsidR="0025708C">
              <w:rPr>
                <w:rFonts w:ascii="Menlo" w:hAnsi="Menlo" w:cs="Menlo"/>
                <w:color w:val="A9B7C6"/>
                <w:sz w:val="18"/>
                <w:szCs w:val="18"/>
              </w:rPr>
              <w:t>Thread.</w:t>
            </w:r>
            <w:r w:rsidR="0025708C">
              <w:rPr>
                <w:rFonts w:ascii="Menlo" w:hAnsi="Menlo" w:cs="Menlo"/>
                <w:i/>
                <w:iCs/>
                <w:color w:val="A9B7C6"/>
                <w:sz w:val="18"/>
                <w:szCs w:val="18"/>
              </w:rPr>
              <w:t>sleep</w:t>
            </w:r>
            <w:r w:rsidR="0025708C">
              <w:rPr>
                <w:rFonts w:ascii="Menlo" w:hAnsi="Menlo" w:cs="Menlo"/>
                <w:color w:val="A9B7C6"/>
                <w:sz w:val="18"/>
                <w:szCs w:val="18"/>
              </w:rPr>
              <w:t>(</w:t>
            </w:r>
            <w:r w:rsidR="0025708C">
              <w:rPr>
                <w:rFonts w:ascii="Menlo" w:hAnsi="Menlo" w:cs="Menlo"/>
                <w:color w:val="6897BB"/>
                <w:sz w:val="18"/>
                <w:szCs w:val="18"/>
              </w:rPr>
              <w:t>1000</w:t>
            </w:r>
            <w:r w:rsidR="0025708C">
              <w:rPr>
                <w:rFonts w:ascii="Menlo" w:hAnsi="Menlo" w:cs="Menlo"/>
                <w:color w:val="A9B7C6"/>
                <w:sz w:val="18"/>
                <w:szCs w:val="18"/>
              </w:rPr>
              <w:t>)</w:t>
            </w:r>
            <w:r w:rsidR="0025708C">
              <w:rPr>
                <w:rFonts w:ascii="Menlo" w:hAnsi="Menlo" w:cs="Menlo"/>
                <w:color w:val="CC7832"/>
                <w:sz w:val="18"/>
                <w:szCs w:val="18"/>
              </w:rPr>
              <w:t>;</w:t>
            </w:r>
            <w:r w:rsidR="0025708C">
              <w:rPr>
                <w:rFonts w:ascii="Menlo" w:hAnsi="Menlo" w:cs="Menlo"/>
                <w:color w:val="CC7832"/>
                <w:sz w:val="18"/>
                <w:szCs w:val="18"/>
              </w:rPr>
              <w:br/>
            </w:r>
            <w:r w:rsidR="0025708C">
              <w:rPr>
                <w:rFonts w:ascii="Menlo" w:hAnsi="Menlo" w:cs="Menlo"/>
                <w:color w:val="CC7832"/>
                <w:sz w:val="18"/>
                <w:szCs w:val="18"/>
              </w:rPr>
              <w:br/>
              <w:t xml:space="preserve">        </w:t>
            </w:r>
            <w:r w:rsidR="0025708C">
              <w:rPr>
                <w:rFonts w:ascii="Menlo" w:hAnsi="Menlo" w:cs="Menlo"/>
                <w:color w:val="A9B7C6"/>
                <w:sz w:val="18"/>
                <w:szCs w:val="18"/>
              </w:rPr>
              <w:t>System.</w:t>
            </w:r>
            <w:r w:rsidR="0025708C">
              <w:rPr>
                <w:rFonts w:ascii="Menlo" w:hAnsi="Menlo" w:cs="Menlo"/>
                <w:i/>
                <w:iCs/>
                <w:color w:val="9876AA"/>
                <w:sz w:val="18"/>
                <w:szCs w:val="18"/>
              </w:rPr>
              <w:t>out</w:t>
            </w:r>
            <w:r w:rsidR="0025708C">
              <w:rPr>
                <w:rFonts w:ascii="Menlo" w:hAnsi="Menlo" w:cs="Menlo"/>
                <w:color w:val="A9B7C6"/>
                <w:sz w:val="18"/>
                <w:szCs w:val="18"/>
              </w:rPr>
              <w:t>.println(</w:t>
            </w:r>
            <w:r w:rsidR="0025708C">
              <w:rPr>
                <w:rFonts w:ascii="Menlo" w:hAnsi="Menlo" w:cs="Menlo"/>
                <w:color w:val="6A8759"/>
                <w:sz w:val="18"/>
                <w:szCs w:val="18"/>
              </w:rPr>
              <w:t xml:space="preserve">"Finish correctLogin " </w:t>
            </w:r>
            <w:r w:rsidR="0025708C">
              <w:rPr>
                <w:rFonts w:ascii="Menlo" w:hAnsi="Menlo" w:cs="Menlo"/>
                <w:color w:val="A9B7C6"/>
                <w:sz w:val="18"/>
                <w:szCs w:val="18"/>
              </w:rPr>
              <w:t>+ Config.</w:t>
            </w:r>
            <w:r w:rsidR="0025708C">
              <w:rPr>
                <w:rFonts w:ascii="Menlo" w:hAnsi="Menlo" w:cs="Menlo"/>
                <w:i/>
                <w:iCs/>
                <w:color w:val="A9B7C6"/>
                <w:sz w:val="18"/>
                <w:szCs w:val="18"/>
              </w:rPr>
              <w:t>getTimeStamp</w:t>
            </w:r>
            <w:r w:rsidR="0025708C">
              <w:rPr>
                <w:rFonts w:ascii="Menlo" w:hAnsi="Menlo" w:cs="Menlo"/>
                <w:color w:val="A9B7C6"/>
                <w:sz w:val="18"/>
                <w:szCs w:val="18"/>
              </w:rPr>
              <w:t>())</w:t>
            </w:r>
            <w:r w:rsidR="0025708C">
              <w:rPr>
                <w:rFonts w:ascii="Menlo" w:hAnsi="Menlo" w:cs="Menlo"/>
                <w:color w:val="CC7832"/>
                <w:sz w:val="18"/>
                <w:szCs w:val="18"/>
              </w:rPr>
              <w:t>;</w:t>
            </w:r>
            <w:r w:rsidR="0025708C">
              <w:rPr>
                <w:rFonts w:ascii="Menlo" w:hAnsi="Menlo" w:cs="Menlo"/>
                <w:color w:val="CC7832"/>
                <w:sz w:val="18"/>
                <w:szCs w:val="18"/>
              </w:rPr>
              <w:br/>
              <w:t xml:space="preserve">    </w:t>
            </w:r>
            <w:r w:rsidR="0025708C">
              <w:rPr>
                <w:rFonts w:ascii="Menlo" w:hAnsi="Menlo" w:cs="Menlo"/>
                <w:color w:val="A9B7C6"/>
                <w:sz w:val="18"/>
                <w:szCs w:val="18"/>
              </w:rPr>
              <w:t>}</w:t>
            </w:r>
            <w:r w:rsidR="0025708C">
              <w:rPr>
                <w:rFonts w:ascii="Menlo" w:hAnsi="Menlo" w:cs="Menlo"/>
                <w:color w:val="A9B7C6"/>
                <w:sz w:val="18"/>
                <w:szCs w:val="18"/>
              </w:rPr>
              <w:br/>
              <w:t>}</w:t>
            </w:r>
          </w:p>
          <w:p w14:paraId="0599AF92" w14:textId="04A8EAF5" w:rsidR="00246A5D" w:rsidRPr="00E74712" w:rsidRDefault="00246A5D" w:rsidP="005813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p>
        </w:tc>
      </w:tr>
    </w:tbl>
    <w:p w14:paraId="0857442B" w14:textId="4CC411DE" w:rsidR="00246A5D" w:rsidRDefault="00246A5D" w:rsidP="00246A5D">
      <w:pPr>
        <w:pStyle w:val="Caption"/>
        <w:jc w:val="center"/>
        <w:rPr>
          <w:sz w:val="24"/>
          <w:szCs w:val="24"/>
        </w:rPr>
      </w:pPr>
      <w:r w:rsidRPr="00537B08">
        <w:rPr>
          <w:sz w:val="24"/>
          <w:szCs w:val="24"/>
        </w:rPr>
        <w:t xml:space="preserve">Figure </w:t>
      </w:r>
      <w:r w:rsidR="008726BA">
        <w:rPr>
          <w:sz w:val="24"/>
          <w:szCs w:val="24"/>
        </w:rPr>
        <w:t>6</w:t>
      </w:r>
      <w:r w:rsidRPr="00537B08">
        <w:rPr>
          <w:sz w:val="24"/>
          <w:szCs w:val="24"/>
        </w:rPr>
        <w:t xml:space="preserve"> –</w:t>
      </w:r>
      <w:r w:rsidR="00FC26C8">
        <w:rPr>
          <w:sz w:val="24"/>
          <w:szCs w:val="24"/>
        </w:rPr>
        <w:t xml:space="preserve">Login test </w:t>
      </w:r>
      <w:r w:rsidRPr="00246A5D">
        <w:rPr>
          <w:sz w:val="24"/>
          <w:szCs w:val="24"/>
        </w:rPr>
        <w:t>for iOS</w:t>
      </w:r>
    </w:p>
    <w:p w14:paraId="16DEDA26" w14:textId="77777777" w:rsidR="00246A5D" w:rsidRPr="00537B08" w:rsidRDefault="00246A5D" w:rsidP="00246A5D"/>
    <w:p w14:paraId="7E63A3F1" w14:textId="77777777" w:rsidR="00246A5D" w:rsidRDefault="00246A5D" w:rsidP="00246A5D"/>
    <w:p w14:paraId="0A677ADF" w14:textId="77777777" w:rsidR="0025708C" w:rsidRDefault="0025708C" w:rsidP="00246A5D"/>
    <w:p w14:paraId="3EE16181" w14:textId="77777777" w:rsidR="0025708C" w:rsidRDefault="0025708C" w:rsidP="00246A5D"/>
    <w:p w14:paraId="676656F2" w14:textId="77777777" w:rsidR="0025708C" w:rsidRDefault="0025708C" w:rsidP="00246A5D"/>
    <w:p w14:paraId="5C226DE2" w14:textId="77777777" w:rsidR="0025708C" w:rsidRDefault="0025708C" w:rsidP="00246A5D"/>
    <w:p w14:paraId="2FDE6D7D" w14:textId="77777777" w:rsidR="0025708C" w:rsidRDefault="0025708C" w:rsidP="00246A5D"/>
    <w:p w14:paraId="031B2DF4" w14:textId="77777777" w:rsidR="0025708C" w:rsidRDefault="0025708C" w:rsidP="00246A5D"/>
    <w:p w14:paraId="44BE9F70" w14:textId="77777777" w:rsidR="0025708C" w:rsidRPr="00537B08" w:rsidRDefault="0025708C" w:rsidP="00246A5D"/>
    <w:tbl>
      <w:tblPr>
        <w:tblStyle w:val="TableGrid"/>
        <w:tblW w:w="0" w:type="auto"/>
        <w:tblLook w:val="04A0" w:firstRow="1" w:lastRow="0" w:firstColumn="1" w:lastColumn="0" w:noHBand="0" w:noVBand="1"/>
      </w:tblPr>
      <w:tblGrid>
        <w:gridCol w:w="9847"/>
      </w:tblGrid>
      <w:tr w:rsidR="0025708C" w:rsidRPr="00537B08" w14:paraId="1D25B17A" w14:textId="77777777" w:rsidTr="00581357">
        <w:trPr>
          <w:trHeight w:val="4472"/>
        </w:trPr>
        <w:tc>
          <w:tcPr>
            <w:tcW w:w="9847" w:type="dxa"/>
          </w:tcPr>
          <w:p w14:paraId="4D0D2771" w14:textId="77777777" w:rsidR="0025708C" w:rsidRDefault="0025708C" w:rsidP="00581357">
            <w:pPr>
              <w:pStyle w:val="HTMLPreformatted"/>
              <w:shd w:val="clear" w:color="auto" w:fill="2B2B2B"/>
              <w:rPr>
                <w:rFonts w:ascii="Menlo" w:hAnsi="Menlo" w:cs="Menlo"/>
                <w:color w:val="A9B7C6"/>
                <w:sz w:val="18"/>
                <w:szCs w:val="18"/>
              </w:rPr>
            </w:pPr>
            <w:r w:rsidRPr="00246A5D">
              <w:rPr>
                <w:rFonts w:ascii="Menlo" w:hAnsi="Menlo" w:cs="Menlo"/>
                <w:color w:val="A9B7C6"/>
                <w:sz w:val="18"/>
                <w:szCs w:val="18"/>
              </w:rPr>
              <w:lastRenderedPageBreak/>
              <w:br/>
            </w:r>
            <w:r w:rsidRPr="00FC26C8">
              <w:rPr>
                <w:rFonts w:ascii="Menlo" w:hAnsi="Menlo" w:cs="Menlo"/>
                <w:color w:val="CC7832"/>
                <w:sz w:val="18"/>
                <w:szCs w:val="18"/>
              </w:rPr>
              <w:t xml:space="preserve">package </w:t>
            </w:r>
            <w:r w:rsidRPr="00FC26C8">
              <w:rPr>
                <w:rFonts w:ascii="Menlo" w:hAnsi="Menlo" w:cs="Menlo"/>
                <w:color w:val="A9B7C6"/>
                <w:sz w:val="18"/>
                <w:szCs w:val="18"/>
              </w:rPr>
              <w:t>iOS</w:t>
            </w:r>
            <w:r w:rsidRPr="00FC26C8">
              <w:rPr>
                <w:rFonts w:ascii="Menlo" w:hAnsi="Menlo" w:cs="Menlo"/>
                <w:color w:val="CC7832"/>
                <w:sz w:val="18"/>
                <w:szCs w:val="18"/>
              </w:rPr>
              <w:t>;</w:t>
            </w:r>
            <w:r w:rsidRPr="00FC26C8">
              <w:rPr>
                <w:rFonts w:ascii="Menlo" w:hAnsi="Menlo" w:cs="Menlo"/>
                <w:color w:val="CC7832"/>
                <w:sz w:val="18"/>
                <w:szCs w:val="18"/>
              </w:rPr>
              <w:br/>
            </w:r>
            <w:r w:rsidRPr="00FC26C8">
              <w:rPr>
                <w:rFonts w:ascii="Menlo" w:hAnsi="Menlo" w:cs="Menlo"/>
                <w:color w:val="CC7832"/>
                <w:sz w:val="18"/>
                <w:szCs w:val="18"/>
              </w:rPr>
              <w:br/>
              <w:t xml:space="preserve">import </w:t>
            </w:r>
            <w:r>
              <w:rPr>
                <w:rFonts w:ascii="Menlo" w:hAnsi="Menlo" w:cs="Menlo"/>
                <w:color w:val="A9B7C6"/>
                <w:sz w:val="18"/>
                <w:szCs w:val="18"/>
              </w:rPr>
              <w:t>...</w:t>
            </w:r>
          </w:p>
          <w:p w14:paraId="055B4992" w14:textId="66DCAD63" w:rsidR="0025708C" w:rsidRDefault="0025708C" w:rsidP="0025708C">
            <w:pPr>
              <w:pStyle w:val="HTMLPreformatted"/>
              <w:shd w:val="clear" w:color="auto" w:fill="2B2B2B"/>
              <w:rPr>
                <w:rFonts w:ascii="Menlo" w:hAnsi="Menlo" w:cs="Menlo"/>
                <w:color w:val="A9B7C6"/>
                <w:sz w:val="18"/>
                <w:szCs w:val="18"/>
              </w:rPr>
            </w:pPr>
            <w:r w:rsidRPr="00FC26C8">
              <w:rPr>
                <w:rFonts w:ascii="Menlo" w:hAnsi="Menlo" w:cs="Menlo"/>
                <w:color w:val="CC7832"/>
                <w:sz w:val="18"/>
                <w:szCs w:val="18"/>
              </w:rPr>
              <w:br/>
            </w:r>
            <w:r w:rsidRPr="00FC26C8">
              <w:rPr>
                <w:rFonts w:ascii="Menlo" w:hAnsi="Menlo" w:cs="Menlo"/>
                <w:i/>
                <w:iCs/>
                <w:color w:val="629755"/>
                <w:sz w:val="18"/>
                <w:szCs w:val="18"/>
              </w:rPr>
              <w:t>/**</w:t>
            </w:r>
            <w:r w:rsidRPr="00FC26C8">
              <w:rPr>
                <w:rFonts w:ascii="Menlo" w:hAnsi="Menlo" w:cs="Menlo"/>
                <w:i/>
                <w:iCs/>
                <w:color w:val="629755"/>
                <w:sz w:val="18"/>
                <w:szCs w:val="18"/>
              </w:rPr>
              <w:br/>
              <w:t xml:space="preserve"> * Created by mt on 6/30/17.</w:t>
            </w:r>
            <w:r w:rsidRPr="00FC26C8">
              <w:rPr>
                <w:rFonts w:ascii="Menlo" w:hAnsi="Menlo" w:cs="Menlo"/>
                <w:i/>
                <w:iCs/>
                <w:color w:val="629755"/>
                <w:sz w:val="18"/>
                <w:szCs w:val="18"/>
              </w:rPr>
              <w:br/>
              <w:t xml:space="preserve"> */</w:t>
            </w:r>
            <w:r w:rsidRPr="00FC26C8">
              <w:rPr>
                <w:rFonts w:ascii="Menlo" w:hAnsi="Menlo" w:cs="Menlo"/>
                <w:i/>
                <w:iCs/>
                <w:color w:val="629755"/>
                <w:sz w:val="18"/>
                <w:szCs w:val="18"/>
              </w:rPr>
              <w:br/>
            </w:r>
            <w:r>
              <w:rPr>
                <w:rFonts w:ascii="Menlo" w:hAnsi="Menlo" w:cs="Menlo"/>
                <w:i/>
                <w:iCs/>
                <w:color w:val="629755"/>
                <w:sz w:val="18"/>
                <w:szCs w:val="18"/>
              </w:rPr>
              <w:t>/**</w:t>
            </w:r>
            <w:r>
              <w:rPr>
                <w:rFonts w:ascii="Menlo" w:hAnsi="Menlo" w:cs="Menlo"/>
                <w:i/>
                <w:iCs/>
                <w:color w:val="629755"/>
                <w:sz w:val="18"/>
                <w:szCs w:val="18"/>
              </w:rPr>
              <w:br/>
              <w:t xml:space="preserve"> * Created by mt on 7/7/17.</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class </w:t>
            </w:r>
            <w:r>
              <w:rPr>
                <w:rFonts w:ascii="Menlo" w:hAnsi="Menlo" w:cs="Menlo"/>
                <w:color w:val="A9B7C6"/>
                <w:sz w:val="18"/>
                <w:szCs w:val="18"/>
              </w:rPr>
              <w:t>Registration {</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 xml:space="preserve">    IOSDriver </w:t>
            </w:r>
            <w:r>
              <w:rPr>
                <w:rFonts w:ascii="Menlo" w:hAnsi="Menlo" w:cs="Menlo"/>
                <w:color w:val="9876AA"/>
                <w:sz w:val="18"/>
                <w:szCs w:val="18"/>
              </w:rPr>
              <w:t>driver</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BBB529"/>
                <w:sz w:val="18"/>
                <w:szCs w:val="18"/>
              </w:rPr>
              <w:t>@Before</w:t>
            </w:r>
            <w:r>
              <w:rPr>
                <w:rFonts w:ascii="Menlo" w:hAnsi="Menlo" w:cs="Menlo"/>
                <w:color w:val="BBB529"/>
                <w:sz w:val="18"/>
                <w:szCs w:val="18"/>
              </w:rPr>
              <w:br/>
              <w:t xml:space="preserve">    </w:t>
            </w:r>
            <w:r>
              <w:rPr>
                <w:rFonts w:ascii="Menlo" w:hAnsi="Menlo" w:cs="Menlo"/>
                <w:color w:val="CC7832"/>
                <w:sz w:val="18"/>
                <w:szCs w:val="18"/>
              </w:rPr>
              <w:t xml:space="preserve">public void </w:t>
            </w:r>
            <w:r>
              <w:rPr>
                <w:rFonts w:ascii="Menlo" w:hAnsi="Menlo" w:cs="Menlo"/>
                <w:color w:val="FFC66D"/>
                <w:sz w:val="18"/>
                <w:szCs w:val="18"/>
              </w:rPr>
              <w:t>setup</w:t>
            </w:r>
            <w:r>
              <w:rPr>
                <w:rFonts w:ascii="Menlo" w:hAnsi="Menlo" w:cs="Menlo"/>
                <w:color w:val="A9B7C6"/>
                <w:sz w:val="18"/>
                <w:szCs w:val="18"/>
              </w:rPr>
              <w:t xml:space="preserve">() </w:t>
            </w:r>
            <w:r>
              <w:rPr>
                <w:rFonts w:ascii="Menlo" w:hAnsi="Menlo" w:cs="Menlo"/>
                <w:color w:val="CC7832"/>
                <w:sz w:val="18"/>
                <w:szCs w:val="18"/>
              </w:rPr>
              <w:t xml:space="preserve">throws </w:t>
            </w:r>
            <w:r>
              <w:rPr>
                <w:rFonts w:ascii="Menlo" w:hAnsi="Menlo" w:cs="Menlo"/>
                <w:color w:val="A9B7C6"/>
                <w:sz w:val="18"/>
                <w:szCs w:val="18"/>
              </w:rPr>
              <w:t>MalformedURLException {</w:t>
            </w:r>
            <w:r>
              <w:rPr>
                <w:rFonts w:ascii="Menlo" w:hAnsi="Menlo" w:cs="Menlo"/>
                <w:color w:val="A9B7C6"/>
                <w:sz w:val="18"/>
                <w:szCs w:val="18"/>
              </w:rPr>
              <w:br/>
              <w:t xml:space="preserve">        </w:t>
            </w:r>
            <w:r>
              <w:rPr>
                <w:rFonts w:ascii="Menlo" w:hAnsi="Menlo" w:cs="Menlo"/>
                <w:color w:val="9876AA"/>
                <w:sz w:val="18"/>
                <w:szCs w:val="18"/>
              </w:rPr>
              <w:t xml:space="preserve">driver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IOSDriver&lt;&gt;(</w:t>
            </w:r>
            <w:r>
              <w:rPr>
                <w:rFonts w:ascii="Menlo" w:hAnsi="Menlo" w:cs="Menlo"/>
                <w:color w:val="CC7832"/>
                <w:sz w:val="18"/>
                <w:szCs w:val="18"/>
              </w:rPr>
              <w:t xml:space="preserve">new </w:t>
            </w:r>
            <w:r>
              <w:rPr>
                <w:rFonts w:ascii="Menlo" w:hAnsi="Menlo" w:cs="Menlo"/>
                <w:color w:val="A9B7C6"/>
                <w:sz w:val="18"/>
                <w:szCs w:val="18"/>
              </w:rPr>
              <w:t>URL(</w:t>
            </w:r>
            <w:r>
              <w:rPr>
                <w:rFonts w:ascii="Menlo" w:hAnsi="Menlo" w:cs="Menlo"/>
                <w:color w:val="6A8759"/>
                <w:sz w:val="18"/>
                <w:szCs w:val="18"/>
              </w:rPr>
              <w:t>"http://0.0.0.0:4723/wd/hub"</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Config.iOS.</w:t>
            </w:r>
            <w:r>
              <w:rPr>
                <w:rFonts w:ascii="Menlo" w:hAnsi="Menlo" w:cs="Menlo"/>
                <w:i/>
                <w:iCs/>
                <w:color w:val="A9B7C6"/>
                <w:sz w:val="18"/>
                <w:szCs w:val="18"/>
              </w:rPr>
              <w:t>getCapabilities</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808080"/>
                <w:sz w:val="18"/>
                <w:szCs w:val="18"/>
              </w:rPr>
              <w:t>// Breaks here when i debugged</w:t>
            </w:r>
            <w:r>
              <w:rPr>
                <w:rFonts w:ascii="Menlo" w:hAnsi="Menlo" w:cs="Menlo"/>
                <w:color w:val="808080"/>
                <w:sz w:val="18"/>
                <w:szCs w:val="18"/>
              </w:rPr>
              <w:br/>
              <w:t xml:space="preserve">        </w:t>
            </w:r>
            <w:r>
              <w:rPr>
                <w:rFonts w:ascii="Menlo" w:hAnsi="Menlo" w:cs="Menlo"/>
                <w:color w:val="9876AA"/>
                <w:sz w:val="18"/>
                <w:szCs w:val="18"/>
              </w:rPr>
              <w:t>driver</w:t>
            </w:r>
            <w:r>
              <w:rPr>
                <w:rFonts w:ascii="Menlo" w:hAnsi="Menlo" w:cs="Menlo"/>
                <w:color w:val="A9B7C6"/>
                <w:sz w:val="18"/>
                <w:szCs w:val="18"/>
              </w:rPr>
              <w:t>.manage().timeouts().implicitlyWait(</w:t>
            </w:r>
            <w:r>
              <w:rPr>
                <w:rFonts w:ascii="Menlo" w:hAnsi="Menlo" w:cs="Menlo"/>
                <w:color w:val="6897BB"/>
                <w:sz w:val="18"/>
                <w:szCs w:val="18"/>
              </w:rPr>
              <w:t>60</w:t>
            </w:r>
            <w:r>
              <w:rPr>
                <w:rFonts w:ascii="Menlo" w:hAnsi="Menlo" w:cs="Menlo"/>
                <w:color w:val="CC7832"/>
                <w:sz w:val="18"/>
                <w:szCs w:val="18"/>
              </w:rPr>
              <w:t xml:space="preserve">, </w:t>
            </w:r>
            <w:r>
              <w:rPr>
                <w:rFonts w:ascii="Menlo" w:hAnsi="Menlo" w:cs="Menlo"/>
                <w:color w:val="A9B7C6"/>
                <w:sz w:val="18"/>
                <w:szCs w:val="18"/>
              </w:rPr>
              <w:t>TimeUnit.</w:t>
            </w:r>
            <w:r>
              <w:rPr>
                <w:rFonts w:ascii="Menlo" w:hAnsi="Menlo" w:cs="Menlo"/>
                <w:i/>
                <w:iCs/>
                <w:color w:val="9876AA"/>
                <w:sz w:val="18"/>
                <w:szCs w:val="18"/>
              </w:rPr>
              <w:t>SECONDS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@After</w:t>
            </w:r>
            <w:r>
              <w:rPr>
                <w:rFonts w:ascii="Menlo" w:hAnsi="Menlo" w:cs="Menlo"/>
                <w:color w:val="BBB529"/>
                <w:sz w:val="18"/>
                <w:szCs w:val="18"/>
              </w:rPr>
              <w:br/>
              <w:t xml:space="preserve">    </w:t>
            </w:r>
            <w:r>
              <w:rPr>
                <w:rFonts w:ascii="Menlo" w:hAnsi="Menlo" w:cs="Menlo"/>
                <w:color w:val="CC7832"/>
                <w:sz w:val="18"/>
                <w:szCs w:val="18"/>
              </w:rPr>
              <w:t xml:space="preserve">public void </w:t>
            </w:r>
            <w:r>
              <w:rPr>
                <w:rFonts w:ascii="Menlo" w:hAnsi="Menlo" w:cs="Menlo"/>
                <w:color w:val="FFC66D"/>
                <w:sz w:val="18"/>
                <w:szCs w:val="18"/>
              </w:rPr>
              <w:t>teardown</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driver</w:t>
            </w:r>
            <w:r>
              <w:rPr>
                <w:rFonts w:ascii="Menlo" w:hAnsi="Menlo" w:cs="Menlo"/>
                <w:color w:val="A9B7C6"/>
                <w:sz w:val="18"/>
                <w:szCs w:val="18"/>
              </w:rPr>
              <w:t>.quit()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Registration with valid data</w:t>
            </w:r>
            <w:r>
              <w:rPr>
                <w:rFonts w:ascii="Menlo" w:hAnsi="Menlo" w:cs="Menlo"/>
                <w:i/>
                <w:iCs/>
                <w:color w:val="629755"/>
                <w:sz w:val="18"/>
                <w:szCs w:val="18"/>
              </w:rPr>
              <w:br/>
              <w:t xml:space="preserve">     *     Checks the dialog message and completes the test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i/>
                <w:iCs/>
                <w:color w:val="629755"/>
                <w:sz w:val="18"/>
                <w:szCs w:val="18"/>
              </w:rPr>
              <w:br/>
            </w:r>
            <w:r>
              <w:rPr>
                <w:rFonts w:ascii="Menlo" w:hAnsi="Menlo" w:cs="Menlo"/>
                <w:i/>
                <w:iCs/>
                <w:color w:val="629755"/>
                <w:sz w:val="18"/>
                <w:szCs w:val="18"/>
              </w:rPr>
              <w:br/>
              <w:t xml:space="preserve">    </w:t>
            </w:r>
            <w:r>
              <w:rPr>
                <w:rFonts w:ascii="Menlo" w:hAnsi="Menlo" w:cs="Menlo"/>
                <w:color w:val="BBB529"/>
                <w:sz w:val="18"/>
                <w:szCs w:val="18"/>
              </w:rPr>
              <w:t>@Test</w:t>
            </w:r>
            <w:r>
              <w:rPr>
                <w:rFonts w:ascii="Menlo" w:hAnsi="Menlo" w:cs="Menlo"/>
                <w:color w:val="BBB529"/>
                <w:sz w:val="18"/>
                <w:szCs w:val="18"/>
              </w:rPr>
              <w:br/>
              <w:t xml:space="preserve">    </w:t>
            </w:r>
            <w:r>
              <w:rPr>
                <w:rFonts w:ascii="Menlo" w:hAnsi="Menlo" w:cs="Menlo"/>
                <w:color w:val="CC7832"/>
                <w:sz w:val="18"/>
                <w:szCs w:val="18"/>
              </w:rPr>
              <w:t xml:space="preserve">public void </w:t>
            </w:r>
            <w:r>
              <w:rPr>
                <w:rFonts w:ascii="Menlo" w:hAnsi="Menlo" w:cs="Menlo"/>
                <w:color w:val="FFC66D"/>
                <w:sz w:val="18"/>
                <w:szCs w:val="18"/>
              </w:rPr>
              <w:t>correctRegistration</w:t>
            </w:r>
            <w:r>
              <w:rPr>
                <w:rFonts w:ascii="Menlo" w:hAnsi="Menlo" w:cs="Menlo"/>
                <w:color w:val="A9B7C6"/>
                <w:sz w:val="18"/>
                <w:szCs w:val="18"/>
              </w:rPr>
              <w:t xml:space="preserve">() </w:t>
            </w:r>
            <w:r>
              <w:rPr>
                <w:rFonts w:ascii="Menlo" w:hAnsi="Menlo" w:cs="Menlo"/>
                <w:color w:val="CC7832"/>
                <w:sz w:val="18"/>
                <w:szCs w:val="18"/>
              </w:rPr>
              <w:t xml:space="preserve">throws </w:t>
            </w:r>
            <w:r>
              <w:rPr>
                <w:rFonts w:ascii="Menlo" w:hAnsi="Menlo" w:cs="Menlo"/>
                <w:color w:val="A9B7C6"/>
                <w:sz w:val="18"/>
                <w:szCs w:val="18"/>
              </w:rPr>
              <w:t>InterruptedException {</w:t>
            </w:r>
            <w:r>
              <w:rPr>
                <w:rFonts w:ascii="Menlo" w:hAnsi="Menlo" w:cs="Menlo"/>
                <w:color w:val="A9B7C6"/>
                <w:sz w:val="18"/>
                <w:szCs w:val="18"/>
              </w:rPr>
              <w:br/>
            </w:r>
            <w:r>
              <w:rPr>
                <w:rFonts w:ascii="Menlo" w:hAnsi="Menlo" w:cs="Menlo"/>
                <w:color w:val="A9B7C6"/>
                <w:sz w:val="18"/>
                <w:szCs w:val="18"/>
              </w:rPr>
              <w:br/>
              <w:t xml:space="preserve">        System.</w:t>
            </w:r>
            <w:r>
              <w:rPr>
                <w:rFonts w:ascii="Menlo" w:hAnsi="Menlo" w:cs="Menlo"/>
                <w:i/>
                <w:iCs/>
                <w:color w:val="9876AA"/>
                <w:sz w:val="18"/>
                <w:szCs w:val="18"/>
              </w:rPr>
              <w:t>out</w:t>
            </w:r>
            <w:r>
              <w:rPr>
                <w:rFonts w:ascii="Menlo" w:hAnsi="Menlo" w:cs="Menlo"/>
                <w:color w:val="A9B7C6"/>
                <w:sz w:val="18"/>
                <w:szCs w:val="18"/>
              </w:rPr>
              <w:t>.println(</w:t>
            </w:r>
            <w:r>
              <w:rPr>
                <w:rFonts w:ascii="Menlo" w:hAnsi="Menlo" w:cs="Menlo"/>
                <w:color w:val="6A8759"/>
                <w:sz w:val="18"/>
                <w:szCs w:val="18"/>
              </w:rPr>
              <w:t xml:space="preserve">"Start correctRegistration " </w:t>
            </w:r>
            <w:r>
              <w:rPr>
                <w:rFonts w:ascii="Menlo" w:hAnsi="Menlo" w:cs="Menlo"/>
                <w:color w:val="A9B7C6"/>
                <w:sz w:val="18"/>
                <w:szCs w:val="18"/>
              </w:rPr>
              <w:t>+ Config.</w:t>
            </w:r>
            <w:r>
              <w:rPr>
                <w:rFonts w:ascii="Menlo" w:hAnsi="Menlo" w:cs="Menlo"/>
                <w:i/>
                <w:iCs/>
                <w:color w:val="A9B7C6"/>
                <w:sz w:val="18"/>
                <w:szCs w:val="18"/>
              </w:rPr>
              <w:t>getTimeStamp</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name</w:t>
            </w:r>
            <w:r>
              <w:rPr>
                <w:rFonts w:ascii="Menlo" w:hAnsi="Menlo" w:cs="Menlo"/>
                <w:color w:val="A9B7C6"/>
                <w:sz w:val="18"/>
                <w:szCs w:val="18"/>
              </w:rPr>
              <w:t>(ConstantsIOS.</w:t>
            </w:r>
            <w:r>
              <w:rPr>
                <w:rFonts w:ascii="Menlo" w:hAnsi="Menlo" w:cs="Menlo"/>
                <w:i/>
                <w:iCs/>
                <w:color w:val="9876AA"/>
                <w:sz w:val="18"/>
                <w:szCs w:val="18"/>
              </w:rPr>
              <w:t>LOGIN_ALERT_NOTIFICATION_ALLOW</w:t>
            </w:r>
            <w:r>
              <w:rPr>
                <w:rFonts w:ascii="Menlo" w:hAnsi="Menlo" w:cs="Menlo"/>
                <w:color w:val="A9B7C6"/>
                <w:sz w:val="18"/>
                <w:szCs w:val="18"/>
              </w:rPr>
              <w:t>)).click()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Thread.</w:t>
            </w:r>
            <w:r>
              <w:rPr>
                <w:rFonts w:ascii="Menlo" w:hAnsi="Menlo" w:cs="Menlo"/>
                <w:i/>
                <w:iCs/>
                <w:color w:val="A9B7C6"/>
                <w:sz w:val="18"/>
                <w:szCs w:val="18"/>
              </w:rPr>
              <w:t>sleep</w:t>
            </w:r>
            <w:r>
              <w:rPr>
                <w:rFonts w:ascii="Menlo" w:hAnsi="Menlo" w:cs="Menlo"/>
                <w:color w:val="A9B7C6"/>
                <w:sz w:val="18"/>
                <w:szCs w:val="18"/>
              </w:rPr>
              <w:t>(</w:t>
            </w:r>
            <w:r>
              <w:rPr>
                <w:rFonts w:ascii="Menlo" w:hAnsi="Menlo" w:cs="Menlo"/>
                <w:color w:val="6897BB"/>
                <w:sz w:val="18"/>
                <w:szCs w:val="18"/>
              </w:rPr>
              <w:t>1000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name</w:t>
            </w:r>
            <w:r>
              <w:rPr>
                <w:rFonts w:ascii="Menlo" w:hAnsi="Menlo" w:cs="Menlo"/>
                <w:color w:val="A9B7C6"/>
                <w:sz w:val="18"/>
                <w:szCs w:val="18"/>
              </w:rPr>
              <w:t>(ConstantsIOS.</w:t>
            </w:r>
            <w:r>
              <w:rPr>
                <w:rFonts w:ascii="Menlo" w:hAnsi="Menlo" w:cs="Menlo"/>
                <w:i/>
                <w:iCs/>
                <w:color w:val="9876AA"/>
                <w:sz w:val="18"/>
                <w:szCs w:val="18"/>
              </w:rPr>
              <w:t>REGISTRATION_BTN_CREATE_ACCOUNT</w:t>
            </w:r>
            <w:r>
              <w:rPr>
                <w:rFonts w:ascii="Menlo" w:hAnsi="Menlo" w:cs="Menlo"/>
                <w:color w:val="A9B7C6"/>
                <w:sz w:val="18"/>
                <w:szCs w:val="18"/>
              </w:rPr>
              <w:t>)).click()</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xpath</w:t>
            </w:r>
            <w:r>
              <w:rPr>
                <w:rFonts w:ascii="Menlo" w:hAnsi="Menlo" w:cs="Menlo"/>
                <w:color w:val="A9B7C6"/>
                <w:sz w:val="18"/>
                <w:szCs w:val="18"/>
              </w:rPr>
              <w:t>(ConstantsIOS.</w:t>
            </w:r>
            <w:r>
              <w:rPr>
                <w:rFonts w:ascii="Menlo" w:hAnsi="Menlo" w:cs="Menlo"/>
                <w:i/>
                <w:iCs/>
                <w:color w:val="9876AA"/>
                <w:sz w:val="18"/>
                <w:szCs w:val="18"/>
              </w:rPr>
              <w:t>REGISTRATION_FIELD_USER_MAIL</w:t>
            </w:r>
            <w:r>
              <w:rPr>
                <w:rFonts w:ascii="Menlo" w:hAnsi="Menlo" w:cs="Menlo"/>
                <w:color w:val="A9B7C6"/>
                <w:sz w:val="18"/>
                <w:szCs w:val="18"/>
              </w:rPr>
              <w:t>)).sendKeys(Constants.</w:t>
            </w:r>
            <w:r>
              <w:rPr>
                <w:rFonts w:ascii="Menlo" w:hAnsi="Menlo" w:cs="Menlo"/>
                <w:i/>
                <w:iCs/>
                <w:color w:val="9876AA"/>
                <w:sz w:val="18"/>
                <w:szCs w:val="18"/>
              </w:rPr>
              <w:t>TEST_CORRECT_MAIL</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xpath</w:t>
            </w:r>
            <w:r>
              <w:rPr>
                <w:rFonts w:ascii="Menlo" w:hAnsi="Menlo" w:cs="Menlo"/>
                <w:color w:val="A9B7C6"/>
                <w:sz w:val="18"/>
                <w:szCs w:val="18"/>
              </w:rPr>
              <w:t>(ConstantsIOS.</w:t>
            </w:r>
            <w:r>
              <w:rPr>
                <w:rFonts w:ascii="Menlo" w:hAnsi="Menlo" w:cs="Menlo"/>
                <w:i/>
                <w:iCs/>
                <w:color w:val="9876AA"/>
                <w:sz w:val="18"/>
                <w:szCs w:val="18"/>
              </w:rPr>
              <w:t>REGISTRATION_FIELD_PASSWORD</w:t>
            </w:r>
            <w:r>
              <w:rPr>
                <w:rFonts w:ascii="Menlo" w:hAnsi="Menlo" w:cs="Menlo"/>
                <w:color w:val="A9B7C6"/>
                <w:sz w:val="18"/>
                <w:szCs w:val="18"/>
              </w:rPr>
              <w:t>)).sendKeys(Constants.</w:t>
            </w:r>
            <w:r>
              <w:rPr>
                <w:rFonts w:ascii="Menlo" w:hAnsi="Menlo" w:cs="Menlo"/>
                <w:i/>
                <w:iCs/>
                <w:color w:val="9876AA"/>
                <w:sz w:val="18"/>
                <w:szCs w:val="18"/>
              </w:rPr>
              <w:t>TEST_CORRECT_PASSWORD</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xpath</w:t>
            </w:r>
            <w:r>
              <w:rPr>
                <w:rFonts w:ascii="Menlo" w:hAnsi="Menlo" w:cs="Menlo"/>
                <w:color w:val="A9B7C6"/>
                <w:sz w:val="18"/>
                <w:szCs w:val="18"/>
              </w:rPr>
              <w:t>(ConstantsIOS.</w:t>
            </w:r>
            <w:r>
              <w:rPr>
                <w:rFonts w:ascii="Menlo" w:hAnsi="Menlo" w:cs="Menlo"/>
                <w:i/>
                <w:iCs/>
                <w:color w:val="9876AA"/>
                <w:sz w:val="18"/>
                <w:szCs w:val="18"/>
              </w:rPr>
              <w:t>REGISTRATION_FIELD_CONFIRM_PASSWORD</w:t>
            </w:r>
            <w:r>
              <w:rPr>
                <w:rFonts w:ascii="Menlo" w:hAnsi="Menlo" w:cs="Menlo"/>
                <w:color w:val="A9B7C6"/>
                <w:sz w:val="18"/>
                <w:szCs w:val="18"/>
              </w:rPr>
              <w:t>)).sendKeys(Constants.</w:t>
            </w:r>
            <w:r>
              <w:rPr>
                <w:rFonts w:ascii="Menlo" w:hAnsi="Menlo" w:cs="Menlo"/>
                <w:i/>
                <w:iCs/>
                <w:color w:val="9876AA"/>
                <w:sz w:val="18"/>
                <w:szCs w:val="18"/>
              </w:rPr>
              <w:t>TEST_CORRECT_PASSWORD</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id</w:t>
            </w:r>
            <w:r>
              <w:rPr>
                <w:rFonts w:ascii="Menlo" w:hAnsi="Menlo" w:cs="Menlo"/>
                <w:color w:val="A9B7C6"/>
                <w:sz w:val="18"/>
                <w:szCs w:val="18"/>
              </w:rPr>
              <w:t>(ConstantsIOS.</w:t>
            </w:r>
            <w:r>
              <w:rPr>
                <w:rFonts w:ascii="Menlo" w:hAnsi="Menlo" w:cs="Menlo"/>
                <w:i/>
                <w:iCs/>
                <w:color w:val="9876AA"/>
                <w:sz w:val="18"/>
                <w:szCs w:val="18"/>
              </w:rPr>
              <w:t>REGISTRATION_CHECK_BOX_AGREE</w:t>
            </w:r>
            <w:r>
              <w:rPr>
                <w:rFonts w:ascii="Menlo" w:hAnsi="Menlo" w:cs="Menlo"/>
                <w:color w:val="A9B7C6"/>
                <w:sz w:val="18"/>
                <w:szCs w:val="18"/>
              </w:rPr>
              <w:t>)).click()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driver</w:t>
            </w:r>
            <w:r>
              <w:rPr>
                <w:rFonts w:ascii="Menlo" w:hAnsi="Menlo" w:cs="Menlo"/>
                <w:color w:val="A9B7C6"/>
                <w:sz w:val="18"/>
                <w:szCs w:val="18"/>
              </w:rPr>
              <w:t>.hideKeyboard()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id</w:t>
            </w:r>
            <w:r>
              <w:rPr>
                <w:rFonts w:ascii="Menlo" w:hAnsi="Menlo" w:cs="Menlo"/>
                <w:color w:val="A9B7C6"/>
                <w:sz w:val="18"/>
                <w:szCs w:val="18"/>
              </w:rPr>
              <w:t>(ConstantsIOS.</w:t>
            </w:r>
            <w:r>
              <w:rPr>
                <w:rFonts w:ascii="Menlo" w:hAnsi="Menlo" w:cs="Menlo"/>
                <w:i/>
                <w:iCs/>
                <w:color w:val="9876AA"/>
                <w:sz w:val="18"/>
                <w:szCs w:val="18"/>
              </w:rPr>
              <w:t>REGISTRATION_BTN_ARROW</w:t>
            </w:r>
            <w:r>
              <w:rPr>
                <w:rFonts w:ascii="Menlo" w:hAnsi="Menlo" w:cs="Menlo"/>
                <w:color w:val="A9B7C6"/>
                <w:sz w:val="18"/>
                <w:szCs w:val="18"/>
              </w:rPr>
              <w:t>)).click()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Thread.</w:t>
            </w:r>
            <w:r>
              <w:rPr>
                <w:rFonts w:ascii="Menlo" w:hAnsi="Menlo" w:cs="Menlo"/>
                <w:i/>
                <w:iCs/>
                <w:color w:val="A9B7C6"/>
                <w:sz w:val="18"/>
                <w:szCs w:val="18"/>
              </w:rPr>
              <w:t>sleep</w:t>
            </w:r>
            <w:r>
              <w:rPr>
                <w:rFonts w:ascii="Menlo" w:hAnsi="Menlo" w:cs="Menlo"/>
                <w:color w:val="A9B7C6"/>
                <w:sz w:val="18"/>
                <w:szCs w:val="18"/>
              </w:rPr>
              <w:t>(</w:t>
            </w:r>
            <w:r>
              <w:rPr>
                <w:rFonts w:ascii="Menlo" w:hAnsi="Menlo" w:cs="Menlo"/>
                <w:color w:val="6897BB"/>
                <w:sz w:val="18"/>
                <w:szCs w:val="18"/>
              </w:rPr>
              <w:t>1000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xpath</w:t>
            </w:r>
            <w:r>
              <w:rPr>
                <w:rFonts w:ascii="Menlo" w:hAnsi="Menlo" w:cs="Menlo"/>
                <w:color w:val="A9B7C6"/>
                <w:sz w:val="18"/>
                <w:szCs w:val="18"/>
              </w:rPr>
              <w:t>(ConstantsIOS.</w:t>
            </w:r>
            <w:r>
              <w:rPr>
                <w:rFonts w:ascii="Menlo" w:hAnsi="Menlo" w:cs="Menlo"/>
                <w:i/>
                <w:iCs/>
                <w:color w:val="9876AA"/>
                <w:sz w:val="18"/>
                <w:szCs w:val="18"/>
              </w:rPr>
              <w:t>REGISTRATION_FIELD_FIRST_NAME</w:t>
            </w:r>
            <w:r>
              <w:rPr>
                <w:rFonts w:ascii="Menlo" w:hAnsi="Menlo" w:cs="Menlo"/>
                <w:color w:val="A9B7C6"/>
                <w:sz w:val="18"/>
                <w:szCs w:val="18"/>
              </w:rPr>
              <w:t>)).sendKeys(Constants.</w:t>
            </w:r>
            <w:r>
              <w:rPr>
                <w:rFonts w:ascii="Menlo" w:hAnsi="Menlo" w:cs="Menlo"/>
                <w:i/>
                <w:iCs/>
                <w:color w:val="9876AA"/>
                <w:sz w:val="18"/>
                <w:szCs w:val="18"/>
              </w:rPr>
              <w:t>TEST_TEXT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xpath</w:t>
            </w:r>
            <w:r>
              <w:rPr>
                <w:rFonts w:ascii="Menlo" w:hAnsi="Menlo" w:cs="Menlo"/>
                <w:color w:val="A9B7C6"/>
                <w:sz w:val="18"/>
                <w:szCs w:val="18"/>
              </w:rPr>
              <w:t>(ConstantsIOS.</w:t>
            </w:r>
            <w:r>
              <w:rPr>
                <w:rFonts w:ascii="Menlo" w:hAnsi="Menlo" w:cs="Menlo"/>
                <w:i/>
                <w:iCs/>
                <w:color w:val="9876AA"/>
                <w:sz w:val="18"/>
                <w:szCs w:val="18"/>
              </w:rPr>
              <w:t>REGISTRATION_FIELD_MIDDLE_NAME</w:t>
            </w:r>
            <w:r>
              <w:rPr>
                <w:rFonts w:ascii="Menlo" w:hAnsi="Menlo" w:cs="Menlo"/>
                <w:color w:val="A9B7C6"/>
                <w:sz w:val="18"/>
                <w:szCs w:val="18"/>
              </w:rPr>
              <w:t>)).sendKeys(Constants.</w:t>
            </w:r>
            <w:r>
              <w:rPr>
                <w:rFonts w:ascii="Menlo" w:hAnsi="Menlo" w:cs="Menlo"/>
                <w:i/>
                <w:iCs/>
                <w:color w:val="9876AA"/>
                <w:sz w:val="18"/>
                <w:szCs w:val="18"/>
              </w:rPr>
              <w:t>TEST_TEXT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xpath</w:t>
            </w:r>
            <w:r>
              <w:rPr>
                <w:rFonts w:ascii="Menlo" w:hAnsi="Menlo" w:cs="Menlo"/>
                <w:color w:val="A9B7C6"/>
                <w:sz w:val="18"/>
                <w:szCs w:val="18"/>
              </w:rPr>
              <w:t>(ConstantsIOS.</w:t>
            </w:r>
            <w:r>
              <w:rPr>
                <w:rFonts w:ascii="Menlo" w:hAnsi="Menlo" w:cs="Menlo"/>
                <w:i/>
                <w:iCs/>
                <w:color w:val="9876AA"/>
                <w:sz w:val="18"/>
                <w:szCs w:val="18"/>
              </w:rPr>
              <w:t>REGISTRATION_FIELD_LAST_NAME</w:t>
            </w:r>
            <w:r>
              <w:rPr>
                <w:rFonts w:ascii="Menlo" w:hAnsi="Menlo" w:cs="Menlo"/>
                <w:color w:val="A9B7C6"/>
                <w:sz w:val="18"/>
                <w:szCs w:val="18"/>
              </w:rPr>
              <w:t>)).sendKeys(Constants.</w:t>
            </w:r>
            <w:r>
              <w:rPr>
                <w:rFonts w:ascii="Menlo" w:hAnsi="Menlo" w:cs="Menlo"/>
                <w:i/>
                <w:iCs/>
                <w:color w:val="9876AA"/>
                <w:sz w:val="18"/>
                <w:szCs w:val="18"/>
              </w:rPr>
              <w:t>TEST_TEXT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xpath</w:t>
            </w:r>
            <w:r>
              <w:rPr>
                <w:rFonts w:ascii="Menlo" w:hAnsi="Menlo" w:cs="Menlo"/>
                <w:color w:val="A9B7C6"/>
                <w:sz w:val="18"/>
                <w:szCs w:val="18"/>
              </w:rPr>
              <w:t>(ConstantsIOS.</w:t>
            </w:r>
            <w:r>
              <w:rPr>
                <w:rFonts w:ascii="Menlo" w:hAnsi="Menlo" w:cs="Menlo"/>
                <w:i/>
                <w:iCs/>
                <w:color w:val="9876AA"/>
                <w:sz w:val="18"/>
                <w:szCs w:val="18"/>
              </w:rPr>
              <w:t>REGISTRATION_FIELD_GENDER</w:t>
            </w:r>
            <w:r>
              <w:rPr>
                <w:rFonts w:ascii="Menlo" w:hAnsi="Menlo" w:cs="Menlo"/>
                <w:color w:val="A9B7C6"/>
                <w:sz w:val="18"/>
                <w:szCs w:val="18"/>
              </w:rPr>
              <w:t>)).click()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id</w:t>
            </w:r>
            <w:r>
              <w:rPr>
                <w:rFonts w:ascii="Menlo" w:hAnsi="Menlo" w:cs="Menlo"/>
                <w:color w:val="A9B7C6"/>
                <w:sz w:val="18"/>
                <w:szCs w:val="18"/>
              </w:rPr>
              <w:t>(ConstantsIOS.</w:t>
            </w:r>
            <w:r>
              <w:rPr>
                <w:rFonts w:ascii="Menlo" w:hAnsi="Menlo" w:cs="Menlo"/>
                <w:i/>
                <w:iCs/>
                <w:color w:val="9876AA"/>
                <w:sz w:val="18"/>
                <w:szCs w:val="18"/>
              </w:rPr>
              <w:t>REGISTRATION_DIALOG_GENDER_MALE</w:t>
            </w:r>
            <w:r>
              <w:rPr>
                <w:rFonts w:ascii="Menlo" w:hAnsi="Menlo" w:cs="Menlo"/>
                <w:color w:val="A9B7C6"/>
                <w:sz w:val="18"/>
                <w:szCs w:val="18"/>
              </w:rPr>
              <w:t>)).click()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id</w:t>
            </w:r>
            <w:r>
              <w:rPr>
                <w:rFonts w:ascii="Menlo" w:hAnsi="Menlo" w:cs="Menlo"/>
                <w:color w:val="A9B7C6"/>
                <w:sz w:val="18"/>
                <w:szCs w:val="18"/>
              </w:rPr>
              <w:t>(ConstantsIOS.</w:t>
            </w:r>
            <w:r>
              <w:rPr>
                <w:rFonts w:ascii="Menlo" w:hAnsi="Menlo" w:cs="Menlo"/>
                <w:i/>
                <w:iCs/>
                <w:color w:val="9876AA"/>
                <w:sz w:val="18"/>
                <w:szCs w:val="18"/>
              </w:rPr>
              <w:t>REGISTRATION_BTN_ARROW</w:t>
            </w:r>
            <w:r>
              <w:rPr>
                <w:rFonts w:ascii="Menlo" w:hAnsi="Menlo" w:cs="Menlo"/>
                <w:color w:val="A9B7C6"/>
                <w:sz w:val="18"/>
                <w:szCs w:val="18"/>
              </w:rPr>
              <w:t>)).click()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Thread.</w:t>
            </w:r>
            <w:r>
              <w:rPr>
                <w:rFonts w:ascii="Menlo" w:hAnsi="Menlo" w:cs="Menlo"/>
                <w:i/>
                <w:iCs/>
                <w:color w:val="A9B7C6"/>
                <w:sz w:val="18"/>
                <w:szCs w:val="18"/>
              </w:rPr>
              <w:t>sleep</w:t>
            </w:r>
            <w:r>
              <w:rPr>
                <w:rFonts w:ascii="Menlo" w:hAnsi="Menlo" w:cs="Menlo"/>
                <w:color w:val="A9B7C6"/>
                <w:sz w:val="18"/>
                <w:szCs w:val="18"/>
              </w:rPr>
              <w:t>(</w:t>
            </w:r>
            <w:r>
              <w:rPr>
                <w:rFonts w:ascii="Menlo" w:hAnsi="Menlo" w:cs="Menlo"/>
                <w:color w:val="6897BB"/>
                <w:sz w:val="18"/>
                <w:szCs w:val="18"/>
              </w:rPr>
              <w:t>1000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xpath</w:t>
            </w:r>
            <w:r>
              <w:rPr>
                <w:rFonts w:ascii="Menlo" w:hAnsi="Menlo" w:cs="Menlo"/>
                <w:color w:val="A9B7C6"/>
                <w:sz w:val="18"/>
                <w:szCs w:val="18"/>
              </w:rPr>
              <w:t>(ConstantsIOS.</w:t>
            </w:r>
            <w:r>
              <w:rPr>
                <w:rFonts w:ascii="Menlo" w:hAnsi="Menlo" w:cs="Menlo"/>
                <w:i/>
                <w:iCs/>
                <w:color w:val="9876AA"/>
                <w:sz w:val="18"/>
                <w:szCs w:val="18"/>
              </w:rPr>
              <w:t>REGISTRATION_COUNTRY</w:t>
            </w:r>
            <w:r>
              <w:rPr>
                <w:rFonts w:ascii="Menlo" w:hAnsi="Menlo" w:cs="Menlo"/>
                <w:color w:val="A9B7C6"/>
                <w:sz w:val="18"/>
                <w:szCs w:val="18"/>
              </w:rPr>
              <w:t>)).sendKeys(Constants.</w:t>
            </w:r>
            <w:r>
              <w:rPr>
                <w:rFonts w:ascii="Menlo" w:hAnsi="Menlo" w:cs="Menlo"/>
                <w:i/>
                <w:iCs/>
                <w:color w:val="9876AA"/>
                <w:sz w:val="18"/>
                <w:szCs w:val="18"/>
              </w:rPr>
              <w:t>TEST_TEXT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xpath</w:t>
            </w:r>
            <w:r>
              <w:rPr>
                <w:rFonts w:ascii="Menlo" w:hAnsi="Menlo" w:cs="Menlo"/>
                <w:color w:val="A9B7C6"/>
                <w:sz w:val="18"/>
                <w:szCs w:val="18"/>
              </w:rPr>
              <w:t>(ConstantsIOS.</w:t>
            </w:r>
            <w:r>
              <w:rPr>
                <w:rFonts w:ascii="Menlo" w:hAnsi="Menlo" w:cs="Menlo"/>
                <w:i/>
                <w:iCs/>
                <w:color w:val="9876AA"/>
                <w:sz w:val="18"/>
                <w:szCs w:val="18"/>
              </w:rPr>
              <w:t>REGISTRATION_TOWN</w:t>
            </w:r>
            <w:r>
              <w:rPr>
                <w:rFonts w:ascii="Menlo" w:hAnsi="Menlo" w:cs="Menlo"/>
                <w:color w:val="A9B7C6"/>
                <w:sz w:val="18"/>
                <w:szCs w:val="18"/>
              </w:rPr>
              <w:t>)).sendKeys(Constants.</w:t>
            </w:r>
            <w:r>
              <w:rPr>
                <w:rFonts w:ascii="Menlo" w:hAnsi="Menlo" w:cs="Menlo"/>
                <w:i/>
                <w:iCs/>
                <w:color w:val="9876AA"/>
                <w:sz w:val="18"/>
                <w:szCs w:val="18"/>
              </w:rPr>
              <w:t>TEST_TEXT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xpath</w:t>
            </w:r>
            <w:r>
              <w:rPr>
                <w:rFonts w:ascii="Menlo" w:hAnsi="Menlo" w:cs="Menlo"/>
                <w:color w:val="A9B7C6"/>
                <w:sz w:val="18"/>
                <w:szCs w:val="18"/>
              </w:rPr>
              <w:t>(ConstantsIOS.</w:t>
            </w:r>
            <w:r>
              <w:rPr>
                <w:rFonts w:ascii="Menlo" w:hAnsi="Menlo" w:cs="Menlo"/>
                <w:i/>
                <w:iCs/>
                <w:color w:val="9876AA"/>
                <w:sz w:val="18"/>
                <w:szCs w:val="18"/>
              </w:rPr>
              <w:t>REGISTRATION_ADRESS</w:t>
            </w:r>
            <w:r>
              <w:rPr>
                <w:rFonts w:ascii="Menlo" w:hAnsi="Menlo" w:cs="Menlo"/>
                <w:color w:val="A9B7C6"/>
                <w:sz w:val="18"/>
                <w:szCs w:val="18"/>
              </w:rPr>
              <w:t>)).sendKeys(Constants.</w:t>
            </w:r>
            <w:r>
              <w:rPr>
                <w:rFonts w:ascii="Menlo" w:hAnsi="Menlo" w:cs="Menlo"/>
                <w:i/>
                <w:iCs/>
                <w:color w:val="9876AA"/>
                <w:sz w:val="18"/>
                <w:szCs w:val="18"/>
              </w:rPr>
              <w:t>TEST_TEXT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xpath</w:t>
            </w:r>
            <w:r>
              <w:rPr>
                <w:rFonts w:ascii="Menlo" w:hAnsi="Menlo" w:cs="Menlo"/>
                <w:color w:val="A9B7C6"/>
                <w:sz w:val="18"/>
                <w:szCs w:val="18"/>
              </w:rPr>
              <w:t>(ConstantsIOS.</w:t>
            </w:r>
            <w:r>
              <w:rPr>
                <w:rFonts w:ascii="Menlo" w:hAnsi="Menlo" w:cs="Menlo"/>
                <w:i/>
                <w:iCs/>
                <w:color w:val="9876AA"/>
                <w:sz w:val="18"/>
                <w:szCs w:val="18"/>
              </w:rPr>
              <w:t>REGISTRATION_CODE</w:t>
            </w:r>
            <w:r>
              <w:rPr>
                <w:rFonts w:ascii="Menlo" w:hAnsi="Menlo" w:cs="Menlo"/>
                <w:color w:val="A9B7C6"/>
                <w:sz w:val="18"/>
                <w:szCs w:val="18"/>
              </w:rPr>
              <w:t>)).sendKeys(Constants.</w:t>
            </w:r>
            <w:r>
              <w:rPr>
                <w:rFonts w:ascii="Menlo" w:hAnsi="Menlo" w:cs="Menlo"/>
                <w:i/>
                <w:iCs/>
                <w:color w:val="9876AA"/>
                <w:sz w:val="18"/>
                <w:szCs w:val="18"/>
              </w:rPr>
              <w:t>TEST_NUMBER</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//driver.findElement(By.xpath(ConstantsIOS.REGISTRATION_PRIMARY_NUMBER)).sendKeys(Constants.TEST_NUMBER);</w:t>
            </w:r>
            <w:r>
              <w:rPr>
                <w:rFonts w:ascii="Menlo" w:hAnsi="Menlo" w:cs="Menlo"/>
                <w:color w:val="808080"/>
                <w:sz w:val="18"/>
                <w:szCs w:val="18"/>
              </w:rPr>
              <w:br/>
              <w:t xml:space="preserve">        //driver.findElement(By.xpath(ConstantsIOS.REGISTRATION_SECONDARY_NUMBER)).sendKeys(Constants.TEST_NUMBER);</w:t>
            </w:r>
            <w:r>
              <w:rPr>
                <w:rFonts w:ascii="Menlo" w:hAnsi="Menlo" w:cs="Menlo"/>
                <w:color w:val="808080"/>
                <w:sz w:val="18"/>
                <w:szCs w:val="18"/>
              </w:rPr>
              <w:br/>
              <w:t xml:space="preserve">        //driver.hideKeyboard();</w:t>
            </w:r>
            <w:r>
              <w:rPr>
                <w:rFonts w:ascii="Menlo" w:hAnsi="Menlo" w:cs="Menlo"/>
                <w:color w:val="808080"/>
                <w:sz w:val="18"/>
                <w:szCs w:val="18"/>
              </w:rPr>
              <w:br/>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name</w:t>
            </w:r>
            <w:r>
              <w:rPr>
                <w:rFonts w:ascii="Menlo" w:hAnsi="Menlo" w:cs="Menlo"/>
                <w:color w:val="A9B7C6"/>
                <w:sz w:val="18"/>
                <w:szCs w:val="18"/>
              </w:rPr>
              <w:t>(ConstantsIOS.</w:t>
            </w:r>
            <w:r>
              <w:rPr>
                <w:rFonts w:ascii="Menlo" w:hAnsi="Menlo" w:cs="Menlo"/>
                <w:i/>
                <w:iCs/>
                <w:color w:val="9876AA"/>
                <w:sz w:val="18"/>
                <w:szCs w:val="18"/>
              </w:rPr>
              <w:t>REGISTRATION_DONE</w:t>
            </w:r>
            <w:r>
              <w:rPr>
                <w:rFonts w:ascii="Menlo" w:hAnsi="Menlo" w:cs="Menlo"/>
                <w:color w:val="A9B7C6"/>
                <w:sz w:val="18"/>
                <w:szCs w:val="18"/>
              </w:rPr>
              <w:t>)).click()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id</w:t>
            </w:r>
            <w:r>
              <w:rPr>
                <w:rFonts w:ascii="Menlo" w:hAnsi="Menlo" w:cs="Menlo"/>
                <w:color w:val="A9B7C6"/>
                <w:sz w:val="18"/>
                <w:szCs w:val="18"/>
              </w:rPr>
              <w:t>(ConstantsIOS.</w:t>
            </w:r>
            <w:r>
              <w:rPr>
                <w:rFonts w:ascii="Menlo" w:hAnsi="Menlo" w:cs="Menlo"/>
                <w:i/>
                <w:iCs/>
                <w:color w:val="9876AA"/>
                <w:sz w:val="18"/>
                <w:szCs w:val="18"/>
              </w:rPr>
              <w:t>REGISTRATION_BTN_ARROW</w:t>
            </w:r>
            <w:r>
              <w:rPr>
                <w:rFonts w:ascii="Menlo" w:hAnsi="Menlo" w:cs="Menlo"/>
                <w:color w:val="A9B7C6"/>
                <w:sz w:val="18"/>
                <w:szCs w:val="18"/>
              </w:rPr>
              <w:t>)).click()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Thread.</w:t>
            </w:r>
            <w:r>
              <w:rPr>
                <w:rFonts w:ascii="Menlo" w:hAnsi="Menlo" w:cs="Menlo"/>
                <w:i/>
                <w:iCs/>
                <w:color w:val="A9B7C6"/>
                <w:sz w:val="18"/>
                <w:szCs w:val="18"/>
              </w:rPr>
              <w:t>sleep</w:t>
            </w:r>
            <w:r>
              <w:rPr>
                <w:rFonts w:ascii="Menlo" w:hAnsi="Menlo" w:cs="Menlo"/>
                <w:color w:val="A9B7C6"/>
                <w:sz w:val="18"/>
                <w:szCs w:val="18"/>
              </w:rPr>
              <w:t>(</w:t>
            </w:r>
            <w:r>
              <w:rPr>
                <w:rFonts w:ascii="Menlo" w:hAnsi="Menlo" w:cs="Menlo"/>
                <w:color w:val="6897BB"/>
                <w:sz w:val="18"/>
                <w:szCs w:val="18"/>
              </w:rPr>
              <w:t>1000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Alert alert = </w:t>
            </w:r>
            <w:r>
              <w:rPr>
                <w:rFonts w:ascii="Menlo" w:hAnsi="Menlo" w:cs="Menlo"/>
                <w:color w:val="9876AA"/>
                <w:sz w:val="18"/>
                <w:szCs w:val="18"/>
              </w:rPr>
              <w:t>driver</w:t>
            </w:r>
            <w:r>
              <w:rPr>
                <w:rFonts w:ascii="Menlo" w:hAnsi="Menlo" w:cs="Menlo"/>
                <w:color w:val="A9B7C6"/>
                <w:sz w:val="18"/>
                <w:szCs w:val="18"/>
              </w:rPr>
              <w:t>.switchTo().alert()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A9B7C6"/>
                <w:sz w:val="18"/>
                <w:szCs w:val="18"/>
              </w:rPr>
              <w:t>assertEquals</w:t>
            </w:r>
            <w:r>
              <w:rPr>
                <w:rFonts w:ascii="Menlo" w:hAnsi="Menlo" w:cs="Menlo"/>
                <w:color w:val="A9B7C6"/>
                <w:sz w:val="18"/>
                <w:szCs w:val="18"/>
              </w:rPr>
              <w:t>((Constants.</w:t>
            </w:r>
            <w:r>
              <w:rPr>
                <w:rFonts w:ascii="Menlo" w:hAnsi="Menlo" w:cs="Menlo"/>
                <w:i/>
                <w:iCs/>
                <w:color w:val="9876AA"/>
                <w:sz w:val="18"/>
                <w:szCs w:val="18"/>
              </w:rPr>
              <w:t>REGISTRATION_MESSAGE_7</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9876AA"/>
                <w:sz w:val="18"/>
                <w:szCs w:val="18"/>
              </w:rPr>
              <w:t>driver</w:t>
            </w:r>
            <w:r>
              <w:rPr>
                <w:rFonts w:ascii="Menlo" w:hAnsi="Menlo" w:cs="Menlo"/>
                <w:color w:val="A9B7C6"/>
                <w:sz w:val="18"/>
                <w:szCs w:val="18"/>
              </w:rPr>
              <w:t>.findElement(By.</w:t>
            </w:r>
            <w:r>
              <w:rPr>
                <w:rFonts w:ascii="Menlo" w:hAnsi="Menlo" w:cs="Menlo"/>
                <w:i/>
                <w:iCs/>
                <w:color w:val="A9B7C6"/>
                <w:sz w:val="18"/>
                <w:szCs w:val="18"/>
              </w:rPr>
              <w:t>id</w:t>
            </w:r>
            <w:r>
              <w:rPr>
                <w:rFonts w:ascii="Menlo" w:hAnsi="Menlo" w:cs="Menlo"/>
                <w:color w:val="A9B7C6"/>
                <w:sz w:val="18"/>
                <w:szCs w:val="18"/>
              </w:rPr>
              <w:t>(ConstantsIOS.</w:t>
            </w:r>
            <w:r>
              <w:rPr>
                <w:rFonts w:ascii="Menlo" w:hAnsi="Menlo" w:cs="Menlo"/>
                <w:i/>
                <w:iCs/>
                <w:color w:val="9876AA"/>
                <w:sz w:val="18"/>
                <w:szCs w:val="18"/>
              </w:rPr>
              <w:t>REGISTER_DIALOG_7</w:t>
            </w:r>
            <w:r>
              <w:rPr>
                <w:rFonts w:ascii="Menlo" w:hAnsi="Menlo" w:cs="Menlo"/>
                <w:color w:val="A9B7C6"/>
                <w:sz w:val="18"/>
                <w:szCs w:val="18"/>
              </w:rPr>
              <w:t>)).getText())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alert.accept()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Thread.</w:t>
            </w:r>
            <w:r>
              <w:rPr>
                <w:rFonts w:ascii="Menlo" w:hAnsi="Menlo" w:cs="Menlo"/>
                <w:i/>
                <w:iCs/>
                <w:color w:val="A9B7C6"/>
                <w:sz w:val="18"/>
                <w:szCs w:val="18"/>
              </w:rPr>
              <w:t>sleep</w:t>
            </w:r>
            <w:r>
              <w:rPr>
                <w:rFonts w:ascii="Menlo" w:hAnsi="Menlo" w:cs="Menlo"/>
                <w:color w:val="A9B7C6"/>
                <w:sz w:val="18"/>
                <w:szCs w:val="18"/>
              </w:rPr>
              <w:t>(</w:t>
            </w:r>
            <w:r>
              <w:rPr>
                <w:rFonts w:ascii="Menlo" w:hAnsi="Menlo" w:cs="Menlo"/>
                <w:color w:val="6897BB"/>
                <w:sz w:val="18"/>
                <w:szCs w:val="18"/>
              </w:rPr>
              <w:t>2000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r>
              <w:rPr>
                <w:rFonts w:ascii="Menlo" w:hAnsi="Menlo" w:cs="Menlo"/>
                <w:color w:val="6A8759"/>
                <w:sz w:val="18"/>
                <w:szCs w:val="18"/>
              </w:rPr>
              <w:t xml:space="preserve">"Finish correctRegistration " </w:t>
            </w:r>
            <w:r>
              <w:rPr>
                <w:rFonts w:ascii="Menlo" w:hAnsi="Menlo" w:cs="Menlo"/>
                <w:color w:val="A9B7C6"/>
                <w:sz w:val="18"/>
                <w:szCs w:val="18"/>
              </w:rPr>
              <w:t>+ Config.</w:t>
            </w:r>
            <w:r>
              <w:rPr>
                <w:rFonts w:ascii="Menlo" w:hAnsi="Menlo" w:cs="Menlo"/>
                <w:i/>
                <w:iCs/>
                <w:color w:val="A9B7C6"/>
                <w:sz w:val="18"/>
                <w:szCs w:val="18"/>
              </w:rPr>
              <w:t>getTimeStamp</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IOSDriver </w:t>
            </w:r>
            <w:r>
              <w:rPr>
                <w:rFonts w:ascii="Menlo" w:hAnsi="Menlo" w:cs="Menlo"/>
                <w:color w:val="FFC66D"/>
                <w:sz w:val="18"/>
                <w:szCs w:val="18"/>
              </w:rPr>
              <w:t>getDriver</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9876AA"/>
                <w:sz w:val="18"/>
                <w:szCs w:val="18"/>
              </w:rPr>
              <w:t>driver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30649144" w14:textId="57B2E72B" w:rsidR="0025708C" w:rsidRPr="00E74712" w:rsidRDefault="0025708C" w:rsidP="005813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p>
        </w:tc>
      </w:tr>
    </w:tbl>
    <w:p w14:paraId="4A164BA5" w14:textId="0912093E" w:rsidR="0025708C" w:rsidRDefault="0025708C" w:rsidP="0025708C">
      <w:pPr>
        <w:pStyle w:val="Caption"/>
        <w:jc w:val="center"/>
        <w:rPr>
          <w:sz w:val="24"/>
          <w:szCs w:val="24"/>
        </w:rPr>
      </w:pPr>
      <w:r w:rsidRPr="00537B08">
        <w:rPr>
          <w:sz w:val="24"/>
          <w:szCs w:val="24"/>
        </w:rPr>
        <w:lastRenderedPageBreak/>
        <w:t xml:space="preserve">Figure </w:t>
      </w:r>
      <w:r w:rsidR="008726BA">
        <w:rPr>
          <w:sz w:val="24"/>
          <w:szCs w:val="24"/>
        </w:rPr>
        <w:t>7</w:t>
      </w:r>
      <w:r w:rsidRPr="00537B08">
        <w:rPr>
          <w:sz w:val="24"/>
          <w:szCs w:val="24"/>
        </w:rPr>
        <w:t xml:space="preserve"> –</w:t>
      </w:r>
      <w:r w:rsidRPr="0025708C">
        <w:t xml:space="preserve"> </w:t>
      </w:r>
      <w:r w:rsidRPr="0025708C">
        <w:rPr>
          <w:sz w:val="24"/>
          <w:szCs w:val="24"/>
        </w:rPr>
        <w:t>Register</w:t>
      </w:r>
      <w:r>
        <w:rPr>
          <w:sz w:val="24"/>
          <w:szCs w:val="24"/>
        </w:rPr>
        <w:t xml:space="preserve"> test </w:t>
      </w:r>
      <w:r w:rsidRPr="00246A5D">
        <w:rPr>
          <w:sz w:val="24"/>
          <w:szCs w:val="24"/>
        </w:rPr>
        <w:t>for iOS</w:t>
      </w:r>
    </w:p>
    <w:p w14:paraId="5460C6DE" w14:textId="77777777" w:rsidR="0025708C" w:rsidRPr="00537B08" w:rsidRDefault="0025708C" w:rsidP="0025708C"/>
    <w:p w14:paraId="1FBA08E5" w14:textId="77777777" w:rsidR="0025708C" w:rsidRDefault="0025708C" w:rsidP="0025708C"/>
    <w:p w14:paraId="5F4A7294" w14:textId="77777777" w:rsidR="00246A5D" w:rsidRPr="00537B08" w:rsidRDefault="00246A5D" w:rsidP="002860D9">
      <w:pPr>
        <w:pStyle w:val="OBLO-Normal"/>
      </w:pPr>
    </w:p>
    <w:p w14:paraId="43966AC7" w14:textId="77777777" w:rsidR="00475131" w:rsidRPr="00537B08" w:rsidRDefault="00475131" w:rsidP="002860D9">
      <w:pPr>
        <w:pStyle w:val="Heading1"/>
        <w:rPr>
          <w:sz w:val="24"/>
          <w:szCs w:val="24"/>
        </w:rPr>
      </w:pPr>
      <w:bookmarkStart w:id="7" w:name="_Toc487638287"/>
      <w:r w:rsidRPr="00537B08">
        <w:rPr>
          <w:sz w:val="24"/>
          <w:szCs w:val="24"/>
        </w:rPr>
        <w:lastRenderedPageBreak/>
        <w:t>Software Requirements</w:t>
      </w:r>
      <w:bookmarkEnd w:id="7"/>
    </w:p>
    <w:p w14:paraId="7C1B89C0" w14:textId="77777777" w:rsidR="00750DC6" w:rsidRDefault="00750DC6" w:rsidP="00750DC6">
      <w:pPr>
        <w:pStyle w:val="OBLO-Normal"/>
      </w:pPr>
      <w:r>
        <w:t>Appium is an open source, cross-platform test automation tool for native, hybrid and mobile web apps, tested on simulators (iOS, FirefoxOS), emulators (Android), and real devices (iOS, Android, Windows, FirefoxOS).</w:t>
      </w:r>
    </w:p>
    <w:p w14:paraId="264907E1" w14:textId="6E6C0653" w:rsidR="00750DC6" w:rsidRDefault="00750DC6" w:rsidP="005043C5">
      <w:pPr>
        <w:pStyle w:val="Heading2"/>
      </w:pPr>
      <w:bookmarkStart w:id="8" w:name="_Toc487638288"/>
      <w:r>
        <w:t>SUPPORTED PLATFORMS</w:t>
      </w:r>
      <w:bookmarkEnd w:id="8"/>
    </w:p>
    <w:p w14:paraId="14606A9C" w14:textId="77777777" w:rsidR="00750DC6" w:rsidRDefault="00750DC6" w:rsidP="00750DC6">
      <w:pPr>
        <w:pStyle w:val="OBLO-Normal"/>
        <w:numPr>
          <w:ilvl w:val="0"/>
          <w:numId w:val="36"/>
        </w:numPr>
      </w:pPr>
      <w:r>
        <w:t>iOS</w:t>
      </w:r>
    </w:p>
    <w:p w14:paraId="51E6916D" w14:textId="77777777" w:rsidR="00750DC6" w:rsidRDefault="00750DC6" w:rsidP="00750DC6">
      <w:pPr>
        <w:pStyle w:val="OBLO-Normal"/>
        <w:numPr>
          <w:ilvl w:val="0"/>
          <w:numId w:val="36"/>
        </w:numPr>
      </w:pPr>
      <w:r>
        <w:t>Android</w:t>
      </w:r>
    </w:p>
    <w:p w14:paraId="1565E9A1" w14:textId="77777777" w:rsidR="00750DC6" w:rsidRDefault="00750DC6" w:rsidP="00750DC6">
      <w:pPr>
        <w:pStyle w:val="OBLO-Normal"/>
        <w:numPr>
          <w:ilvl w:val="0"/>
          <w:numId w:val="36"/>
        </w:numPr>
      </w:pPr>
      <w:r>
        <w:t>Windows</w:t>
      </w:r>
    </w:p>
    <w:p w14:paraId="03C31107" w14:textId="01C06F9A" w:rsidR="00475131" w:rsidRPr="00537B08" w:rsidRDefault="00750DC6" w:rsidP="00750DC6">
      <w:pPr>
        <w:pStyle w:val="OBLO-Normal"/>
        <w:numPr>
          <w:ilvl w:val="0"/>
          <w:numId w:val="36"/>
        </w:numPr>
      </w:pPr>
      <w:r>
        <w:t>FirefoxOS</w:t>
      </w:r>
    </w:p>
    <w:p w14:paraId="1D8FC987" w14:textId="77777777" w:rsidR="00475131" w:rsidRDefault="00475131" w:rsidP="002860D9">
      <w:pPr>
        <w:pStyle w:val="OBLO-Normal"/>
      </w:pPr>
    </w:p>
    <w:p w14:paraId="2869E93D" w14:textId="7B2911C7" w:rsidR="005043C5" w:rsidRDefault="005043C5" w:rsidP="005043C5">
      <w:pPr>
        <w:pStyle w:val="OBLO-Normal"/>
      </w:pPr>
      <w:r>
        <w:t>Your environment needs to be setup for the particular mobile platforms that you want to run tests on. If you want to run Appium via an npm install, hack with or contribute to Appium, you will need node.js and npm v6 or greater (use n or brew install node to install Node.js. Make sure you have not installed Node or Appium with sudo, otherwise you’ll run into problems). We recommend the latest stable version.</w:t>
      </w:r>
    </w:p>
    <w:p w14:paraId="77CB959A" w14:textId="77777777" w:rsidR="005043C5" w:rsidRDefault="005043C5" w:rsidP="005043C5">
      <w:pPr>
        <w:pStyle w:val="OBLO-Normal"/>
      </w:pPr>
      <w:r>
        <w:t>To verify that all of Appium’s dependencies are met you can use appium-doctor. Install it with npm install -g appium-doctor (or run it from source), then run appium-doctor and supply the --ios or --android flags to verify that all of the dependencies are set up correctly.</w:t>
      </w:r>
    </w:p>
    <w:p w14:paraId="28C5A6CE" w14:textId="57722D53" w:rsidR="00750DC6" w:rsidRDefault="005043C5" w:rsidP="005043C5">
      <w:pPr>
        <w:pStyle w:val="OBLO-Normal"/>
      </w:pPr>
      <w:r>
        <w:t>You also need to download the Appium client for your language so you can write tests. The Appium clients are simple extensions to the WebDriver clients. You can see the list of clients and links to download instructions at the Appium clients list.</w:t>
      </w:r>
    </w:p>
    <w:p w14:paraId="6870AEB9" w14:textId="77777777" w:rsidR="005043C5" w:rsidRDefault="005043C5" w:rsidP="005043C5">
      <w:pPr>
        <w:pStyle w:val="Heading3"/>
      </w:pPr>
      <w:bookmarkStart w:id="9" w:name="_Toc487638289"/>
      <w:r>
        <w:t>IOS REQUIREMENTS</w:t>
      </w:r>
      <w:bookmarkEnd w:id="9"/>
    </w:p>
    <w:p w14:paraId="06E7C559" w14:textId="77777777" w:rsidR="005043C5" w:rsidRDefault="005043C5" w:rsidP="005043C5">
      <w:pPr>
        <w:pStyle w:val="OBLO-Normal"/>
        <w:numPr>
          <w:ilvl w:val="0"/>
          <w:numId w:val="37"/>
        </w:numPr>
      </w:pPr>
      <w:r>
        <w:t>Mac OS X 10.12 recommended</w:t>
      </w:r>
    </w:p>
    <w:p w14:paraId="048A9125" w14:textId="77777777" w:rsidR="005043C5" w:rsidRDefault="005043C5" w:rsidP="005043C5">
      <w:pPr>
        <w:pStyle w:val="OBLO-Normal"/>
        <w:numPr>
          <w:ilvl w:val="0"/>
          <w:numId w:val="37"/>
        </w:numPr>
      </w:pPr>
      <w:r>
        <w:t>XCode 8 recommended</w:t>
      </w:r>
    </w:p>
    <w:p w14:paraId="52EEF98E" w14:textId="77777777" w:rsidR="005043C5" w:rsidRDefault="005043C5" w:rsidP="005043C5">
      <w:pPr>
        <w:pStyle w:val="OBLO-Normal"/>
        <w:numPr>
          <w:ilvl w:val="0"/>
          <w:numId w:val="37"/>
        </w:numPr>
      </w:pPr>
      <w:r>
        <w:t>Apple Developer Tools (iPhone simulator SDK, command line tools)</w:t>
      </w:r>
    </w:p>
    <w:p w14:paraId="34E89082" w14:textId="77777777" w:rsidR="005043C5" w:rsidRDefault="005043C5" w:rsidP="005043C5">
      <w:pPr>
        <w:pStyle w:val="OBLO-Normal"/>
        <w:numPr>
          <w:ilvl w:val="0"/>
          <w:numId w:val="37"/>
        </w:numPr>
      </w:pPr>
      <w:r>
        <w:t>Ensure you read our documentation on setting yourself up for iOS testing!</w:t>
      </w:r>
    </w:p>
    <w:p w14:paraId="58FC8F7C" w14:textId="77777777" w:rsidR="005043C5" w:rsidRDefault="005043C5" w:rsidP="005043C5">
      <w:pPr>
        <w:pStyle w:val="Heading3"/>
      </w:pPr>
      <w:bookmarkStart w:id="10" w:name="_Toc487638290"/>
      <w:r>
        <w:t>ANDROID REQUIREMENTS</w:t>
      </w:r>
      <w:bookmarkEnd w:id="10"/>
    </w:p>
    <w:p w14:paraId="278793B6" w14:textId="77777777" w:rsidR="005043C5" w:rsidRDefault="005043C5" w:rsidP="005043C5">
      <w:pPr>
        <w:pStyle w:val="OBLO-Normal"/>
        <w:numPr>
          <w:ilvl w:val="0"/>
          <w:numId w:val="38"/>
        </w:numPr>
      </w:pPr>
      <w:r>
        <w:t>Android SDK API &gt;= 17 (Additional features require 18/19)</w:t>
      </w:r>
    </w:p>
    <w:p w14:paraId="173A829D" w14:textId="77777777" w:rsidR="005043C5" w:rsidRDefault="005043C5" w:rsidP="005043C5">
      <w:pPr>
        <w:pStyle w:val="OBLO-Normal"/>
        <w:numPr>
          <w:ilvl w:val="0"/>
          <w:numId w:val="38"/>
        </w:numPr>
      </w:pPr>
      <w:r>
        <w:t>Appium supports Android on OS X, Linux and Windows. Make sure you follow the directions for setting up your environment properly for testing on different OSes:</w:t>
      </w:r>
    </w:p>
    <w:p w14:paraId="3AB17E2D" w14:textId="77777777" w:rsidR="005043C5" w:rsidRDefault="005043C5" w:rsidP="005043C5">
      <w:pPr>
        <w:pStyle w:val="OBLO-Normal"/>
        <w:numPr>
          <w:ilvl w:val="0"/>
          <w:numId w:val="39"/>
        </w:numPr>
      </w:pPr>
      <w:r>
        <w:t>linux</w:t>
      </w:r>
    </w:p>
    <w:p w14:paraId="46426694" w14:textId="77777777" w:rsidR="005043C5" w:rsidRDefault="005043C5" w:rsidP="005043C5">
      <w:pPr>
        <w:pStyle w:val="OBLO-Normal"/>
        <w:numPr>
          <w:ilvl w:val="0"/>
          <w:numId w:val="39"/>
        </w:numPr>
      </w:pPr>
      <w:r>
        <w:t>osx</w:t>
      </w:r>
    </w:p>
    <w:p w14:paraId="7C661A9F" w14:textId="77777777" w:rsidR="005043C5" w:rsidRDefault="005043C5" w:rsidP="005043C5">
      <w:pPr>
        <w:pStyle w:val="OBLO-Normal"/>
        <w:numPr>
          <w:ilvl w:val="0"/>
          <w:numId w:val="39"/>
        </w:numPr>
      </w:pPr>
      <w:r>
        <w:t>windows</w:t>
      </w:r>
    </w:p>
    <w:p w14:paraId="74184450" w14:textId="77777777" w:rsidR="005043C5" w:rsidRDefault="005043C5" w:rsidP="005043C5">
      <w:pPr>
        <w:pStyle w:val="Heading3"/>
      </w:pPr>
      <w:bookmarkStart w:id="11" w:name="_Toc487638291"/>
      <w:r>
        <w:t>WINDOWS REQUIREMENTS</w:t>
      </w:r>
      <w:bookmarkEnd w:id="11"/>
    </w:p>
    <w:p w14:paraId="3E66B5CB" w14:textId="74C99D28" w:rsidR="005043C5" w:rsidRPr="00537B08" w:rsidRDefault="005043C5" w:rsidP="005043C5">
      <w:pPr>
        <w:pStyle w:val="OBLO-Normal"/>
        <w:numPr>
          <w:ilvl w:val="0"/>
          <w:numId w:val="40"/>
        </w:numPr>
      </w:pPr>
      <w:r>
        <w:t>Windows 10</w:t>
      </w:r>
    </w:p>
    <w:sectPr w:rsidR="005043C5" w:rsidRPr="00537B08" w:rsidSect="002004E1">
      <w:headerReference w:type="even" r:id="rId9"/>
      <w:headerReference w:type="default" r:id="rId10"/>
      <w:footerReference w:type="even" r:id="rId11"/>
      <w:footerReference w:type="default" r:id="rId12"/>
      <w:headerReference w:type="first" r:id="rId13"/>
      <w:footerReference w:type="first" r:id="rId14"/>
      <w:pgSz w:w="11907" w:h="16840"/>
      <w:pgMar w:top="1440" w:right="1138" w:bottom="850" w:left="1138" w:header="0" w:footer="346"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AEC9D" w14:textId="77777777" w:rsidR="006A2D99" w:rsidRDefault="006A2D99">
      <w:r>
        <w:separator/>
      </w:r>
    </w:p>
    <w:p w14:paraId="43B40798" w14:textId="77777777" w:rsidR="006A2D99" w:rsidRDefault="006A2D99"/>
  </w:endnote>
  <w:endnote w:type="continuationSeparator" w:id="0">
    <w:p w14:paraId="0C931FCE" w14:textId="77777777" w:rsidR="006A2D99" w:rsidRDefault="006A2D99">
      <w:r>
        <w:continuationSeparator/>
      </w:r>
    </w:p>
    <w:p w14:paraId="0337D278" w14:textId="77777777" w:rsidR="006A2D99" w:rsidRDefault="006A2D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75760" w14:textId="77777777" w:rsidR="00423DE0" w:rsidRDefault="00423DE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5C0E6" w14:textId="77777777" w:rsidR="00423DE0" w:rsidRDefault="00423DE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4C962" w14:textId="77777777" w:rsidR="00423DE0" w:rsidRDefault="00423D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FA6C0" w14:textId="77777777" w:rsidR="006A2D99" w:rsidRDefault="006A2D99">
      <w:r>
        <w:separator/>
      </w:r>
    </w:p>
    <w:p w14:paraId="555CBCE2" w14:textId="77777777" w:rsidR="006A2D99" w:rsidRDefault="006A2D99"/>
  </w:footnote>
  <w:footnote w:type="continuationSeparator" w:id="0">
    <w:p w14:paraId="2F13B681" w14:textId="77777777" w:rsidR="006A2D99" w:rsidRDefault="006A2D99">
      <w:r>
        <w:continuationSeparator/>
      </w:r>
    </w:p>
    <w:p w14:paraId="224D33C1" w14:textId="77777777" w:rsidR="006A2D99" w:rsidRDefault="006A2D9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8AC6B" w14:textId="77777777" w:rsidR="00837480" w:rsidRDefault="0083748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5BC4C" w14:textId="412E79E9" w:rsidR="00837480" w:rsidRDefault="00837480" w:rsidP="00446F6C">
    <w:pPr>
      <w:pStyle w:val="OBLO-Normal"/>
      <w:pBdr>
        <w:bottom w:val="single" w:sz="8" w:space="1" w:color="auto"/>
      </w:pBdr>
      <w:jc w:val="right"/>
    </w:pPr>
    <w:bookmarkStart w:id="12" w:name="_GoBack"/>
    <w:bookmarkEnd w:id="12"/>
  </w:p>
  <w:p w14:paraId="77056987" w14:textId="77777777" w:rsidR="00837480" w:rsidRDefault="00837480" w:rsidP="00446F6C">
    <w:pPr>
      <w:pStyle w:val="OBLO-Normal"/>
      <w:pBdr>
        <w:bottom w:val="single" w:sz="8" w:space="1" w:color="auto"/>
      </w:pBdr>
      <w:jc w:val="right"/>
    </w:pPr>
  </w:p>
  <w:p w14:paraId="25AE498B" w14:textId="77777777" w:rsidR="00837480" w:rsidRDefault="00837480" w:rsidP="00446F6C">
    <w:pPr>
      <w:pStyle w:val="OBLO-Normal"/>
      <w:pBdr>
        <w:bottom w:val="single" w:sz="8" w:space="1" w:color="auto"/>
      </w:pBdr>
      <w:jc w:val="right"/>
    </w:pPr>
  </w:p>
  <w:p w14:paraId="2A4829BF" w14:textId="77777777" w:rsidR="00837480" w:rsidRDefault="00837480" w:rsidP="00446F6C">
    <w:pPr>
      <w:pStyle w:val="OBLO-Normal"/>
      <w:pBdr>
        <w:bottom w:val="single" w:sz="8" w:space="1" w:color="auto"/>
      </w:pBdr>
      <w:jc w:val="right"/>
    </w:pPr>
  </w:p>
  <w:p w14:paraId="2D764C78" w14:textId="77777777" w:rsidR="00837480" w:rsidRDefault="00837480" w:rsidP="00446F6C">
    <w:pPr>
      <w:pStyle w:val="OBLO-Normal"/>
      <w:jc w:val="right"/>
    </w:pPr>
    <w:r>
      <w:rPr>
        <w:noProof/>
      </w:rPr>
      <w:drawing>
        <wp:inline distT="0" distB="0" distL="0" distR="0" wp14:anchorId="4C8E22B9" wp14:editId="03D6E675">
          <wp:extent cx="6115685" cy="7205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337AAAA73246EF40AF67F91FA0299EA7C2F81576CA71EDAD^pimgpsh_fullsize_distr.jpg"/>
                  <pic:cNvPicPr/>
                </pic:nvPicPr>
                <pic:blipFill>
                  <a:blip r:embed="rId1">
                    <a:extLst>
                      <a:ext uri="{28A0092B-C50C-407E-A947-70E740481C1C}">
                        <a14:useLocalDpi xmlns:a14="http://schemas.microsoft.com/office/drawing/2010/main" val="0"/>
                      </a:ext>
                    </a:extLst>
                  </a:blip>
                  <a:stretch>
                    <a:fillRect/>
                  </a:stretch>
                </pic:blipFill>
                <pic:spPr>
                  <a:xfrm>
                    <a:off x="0" y="0"/>
                    <a:ext cx="6115685" cy="7205345"/>
                  </a:xfrm>
                  <a:prstGeom prst="rect">
                    <a:avLst/>
                  </a:prstGeom>
                </pic:spPr>
              </pic:pic>
            </a:graphicData>
          </a:graphic>
        </wp:inline>
      </w:drawing>
    </w:r>
  </w:p>
  <w:p w14:paraId="2E606765" w14:textId="77777777" w:rsidR="00837480" w:rsidRDefault="00837480" w:rsidP="00446F6C">
    <w:pPr>
      <w:pStyle w:val="OBLO-Normal"/>
      <w:jc w:val="right"/>
    </w:pPr>
  </w:p>
  <w:p w14:paraId="436B5253" w14:textId="77777777" w:rsidR="00837480" w:rsidRDefault="00837480" w:rsidP="00446F6C">
    <w:pPr>
      <w:pStyle w:val="OBLO-Normal"/>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92F9A" w14:textId="77777777" w:rsidR="00837480" w:rsidRDefault="008374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00C27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0000007"/>
    <w:multiLevelType w:val="singleLevel"/>
    <w:tmpl w:val="00000007"/>
    <w:name w:val="WW8Num7"/>
    <w:lvl w:ilvl="0">
      <w:start w:val="1"/>
      <w:numFmt w:val="bullet"/>
      <w:lvlText w:val=""/>
      <w:lvlJc w:val="left"/>
      <w:pPr>
        <w:tabs>
          <w:tab w:val="num" w:pos="1209"/>
        </w:tabs>
        <w:ind w:left="1209" w:hanging="360"/>
      </w:pPr>
      <w:rPr>
        <w:rFonts w:ascii="Symbol" w:hAnsi="Symbol"/>
      </w:rPr>
    </w:lvl>
  </w:abstractNum>
  <w:abstractNum w:abstractNumId="2">
    <w:nsid w:val="00000014"/>
    <w:multiLevelType w:val="multilevel"/>
    <w:tmpl w:val="00000014"/>
    <w:name w:val="WW8Num20"/>
    <w:lvl w:ilvl="0">
      <w:start w:val="1"/>
      <w:numFmt w:val="bullet"/>
      <w:lvlText w:val=""/>
      <w:lvlJc w:val="left"/>
      <w:pPr>
        <w:tabs>
          <w:tab w:val="num" w:pos="1996"/>
        </w:tabs>
        <w:ind w:left="1996" w:hanging="360"/>
      </w:pPr>
      <w:rPr>
        <w:rFonts w:ascii="Symbol" w:hAnsi="Symbol" w:cs="OpenSymbol"/>
      </w:rPr>
    </w:lvl>
    <w:lvl w:ilvl="1">
      <w:start w:val="1"/>
      <w:numFmt w:val="bullet"/>
      <w:lvlText w:val="◦"/>
      <w:lvlJc w:val="left"/>
      <w:pPr>
        <w:tabs>
          <w:tab w:val="num" w:pos="2356"/>
        </w:tabs>
        <w:ind w:left="2356" w:hanging="360"/>
      </w:pPr>
      <w:rPr>
        <w:rFonts w:ascii="OpenSymbol" w:hAnsi="OpenSymbol" w:cs="OpenSymbol"/>
      </w:rPr>
    </w:lvl>
    <w:lvl w:ilvl="2">
      <w:start w:val="1"/>
      <w:numFmt w:val="bullet"/>
      <w:lvlText w:val="▪"/>
      <w:lvlJc w:val="left"/>
      <w:pPr>
        <w:tabs>
          <w:tab w:val="num" w:pos="2716"/>
        </w:tabs>
        <w:ind w:left="2716" w:hanging="360"/>
      </w:pPr>
      <w:rPr>
        <w:rFonts w:ascii="OpenSymbol" w:hAnsi="OpenSymbol" w:cs="OpenSymbol"/>
      </w:rPr>
    </w:lvl>
    <w:lvl w:ilvl="3">
      <w:start w:val="1"/>
      <w:numFmt w:val="bullet"/>
      <w:lvlText w:val=""/>
      <w:lvlJc w:val="left"/>
      <w:pPr>
        <w:tabs>
          <w:tab w:val="num" w:pos="3076"/>
        </w:tabs>
        <w:ind w:left="3076" w:hanging="360"/>
      </w:pPr>
      <w:rPr>
        <w:rFonts w:ascii="Symbol" w:hAnsi="Symbol" w:cs="OpenSymbol"/>
      </w:rPr>
    </w:lvl>
    <w:lvl w:ilvl="4">
      <w:start w:val="1"/>
      <w:numFmt w:val="bullet"/>
      <w:lvlText w:val="◦"/>
      <w:lvlJc w:val="left"/>
      <w:pPr>
        <w:tabs>
          <w:tab w:val="num" w:pos="3436"/>
        </w:tabs>
        <w:ind w:left="3436" w:hanging="360"/>
      </w:pPr>
      <w:rPr>
        <w:rFonts w:ascii="OpenSymbol" w:hAnsi="OpenSymbol" w:cs="OpenSymbol"/>
      </w:rPr>
    </w:lvl>
    <w:lvl w:ilvl="5">
      <w:start w:val="1"/>
      <w:numFmt w:val="bullet"/>
      <w:lvlText w:val="▪"/>
      <w:lvlJc w:val="left"/>
      <w:pPr>
        <w:tabs>
          <w:tab w:val="num" w:pos="3796"/>
        </w:tabs>
        <w:ind w:left="3796" w:hanging="360"/>
      </w:pPr>
      <w:rPr>
        <w:rFonts w:ascii="OpenSymbol" w:hAnsi="OpenSymbol" w:cs="OpenSymbol"/>
      </w:rPr>
    </w:lvl>
    <w:lvl w:ilvl="6">
      <w:start w:val="1"/>
      <w:numFmt w:val="bullet"/>
      <w:lvlText w:val=""/>
      <w:lvlJc w:val="left"/>
      <w:pPr>
        <w:tabs>
          <w:tab w:val="num" w:pos="4156"/>
        </w:tabs>
        <w:ind w:left="4156" w:hanging="360"/>
      </w:pPr>
      <w:rPr>
        <w:rFonts w:ascii="Symbol" w:hAnsi="Symbol" w:cs="OpenSymbol"/>
      </w:rPr>
    </w:lvl>
    <w:lvl w:ilvl="7">
      <w:start w:val="1"/>
      <w:numFmt w:val="bullet"/>
      <w:lvlText w:val="◦"/>
      <w:lvlJc w:val="left"/>
      <w:pPr>
        <w:tabs>
          <w:tab w:val="num" w:pos="4516"/>
        </w:tabs>
        <w:ind w:left="4516" w:hanging="360"/>
      </w:pPr>
      <w:rPr>
        <w:rFonts w:ascii="OpenSymbol" w:hAnsi="OpenSymbol" w:cs="OpenSymbol"/>
      </w:rPr>
    </w:lvl>
    <w:lvl w:ilvl="8">
      <w:start w:val="1"/>
      <w:numFmt w:val="bullet"/>
      <w:lvlText w:val="▪"/>
      <w:lvlJc w:val="left"/>
      <w:pPr>
        <w:tabs>
          <w:tab w:val="num" w:pos="4876"/>
        </w:tabs>
        <w:ind w:left="4876" w:hanging="360"/>
      </w:pPr>
      <w:rPr>
        <w:rFonts w:ascii="OpenSymbol" w:hAnsi="OpenSymbol" w:cs="OpenSymbol"/>
      </w:rPr>
    </w:lvl>
  </w:abstractNum>
  <w:abstractNum w:abstractNumId="3">
    <w:nsid w:val="00000015"/>
    <w:multiLevelType w:val="multilevel"/>
    <w:tmpl w:val="00000015"/>
    <w:name w:val="WW8Num21"/>
    <w:lvl w:ilvl="0">
      <w:start w:val="1"/>
      <w:numFmt w:val="decimal"/>
      <w:lvlText w:val="%1."/>
      <w:lvlJc w:val="left"/>
      <w:pPr>
        <w:tabs>
          <w:tab w:val="num" w:pos="1996"/>
        </w:tabs>
        <w:ind w:left="1996" w:hanging="360"/>
      </w:pPr>
    </w:lvl>
    <w:lvl w:ilvl="1">
      <w:start w:val="1"/>
      <w:numFmt w:val="decimal"/>
      <w:lvlText w:val="%2."/>
      <w:lvlJc w:val="left"/>
      <w:pPr>
        <w:tabs>
          <w:tab w:val="num" w:pos="2356"/>
        </w:tabs>
        <w:ind w:left="2356" w:hanging="360"/>
      </w:pPr>
    </w:lvl>
    <w:lvl w:ilvl="2">
      <w:start w:val="1"/>
      <w:numFmt w:val="decimal"/>
      <w:lvlText w:val="%3."/>
      <w:lvlJc w:val="left"/>
      <w:pPr>
        <w:tabs>
          <w:tab w:val="num" w:pos="2716"/>
        </w:tabs>
        <w:ind w:left="2716" w:hanging="360"/>
      </w:pPr>
    </w:lvl>
    <w:lvl w:ilvl="3">
      <w:start w:val="1"/>
      <w:numFmt w:val="decimal"/>
      <w:lvlText w:val="%4."/>
      <w:lvlJc w:val="left"/>
      <w:pPr>
        <w:tabs>
          <w:tab w:val="num" w:pos="3076"/>
        </w:tabs>
        <w:ind w:left="3076" w:hanging="360"/>
      </w:pPr>
    </w:lvl>
    <w:lvl w:ilvl="4">
      <w:start w:val="1"/>
      <w:numFmt w:val="decimal"/>
      <w:lvlText w:val="%5."/>
      <w:lvlJc w:val="left"/>
      <w:pPr>
        <w:tabs>
          <w:tab w:val="num" w:pos="3436"/>
        </w:tabs>
        <w:ind w:left="3436" w:hanging="360"/>
      </w:pPr>
    </w:lvl>
    <w:lvl w:ilvl="5">
      <w:start w:val="1"/>
      <w:numFmt w:val="decimal"/>
      <w:lvlText w:val="%6."/>
      <w:lvlJc w:val="left"/>
      <w:pPr>
        <w:tabs>
          <w:tab w:val="num" w:pos="3796"/>
        </w:tabs>
        <w:ind w:left="3796" w:hanging="360"/>
      </w:pPr>
    </w:lvl>
    <w:lvl w:ilvl="6">
      <w:start w:val="1"/>
      <w:numFmt w:val="decimal"/>
      <w:lvlText w:val="%7."/>
      <w:lvlJc w:val="left"/>
      <w:pPr>
        <w:tabs>
          <w:tab w:val="num" w:pos="4156"/>
        </w:tabs>
        <w:ind w:left="4156" w:hanging="360"/>
      </w:pPr>
    </w:lvl>
    <w:lvl w:ilvl="7">
      <w:start w:val="1"/>
      <w:numFmt w:val="decimal"/>
      <w:lvlText w:val="%8."/>
      <w:lvlJc w:val="left"/>
      <w:pPr>
        <w:tabs>
          <w:tab w:val="num" w:pos="4516"/>
        </w:tabs>
        <w:ind w:left="4516" w:hanging="360"/>
      </w:pPr>
    </w:lvl>
    <w:lvl w:ilvl="8">
      <w:start w:val="1"/>
      <w:numFmt w:val="decimal"/>
      <w:lvlText w:val="%9."/>
      <w:lvlJc w:val="left"/>
      <w:pPr>
        <w:tabs>
          <w:tab w:val="num" w:pos="4876"/>
        </w:tabs>
        <w:ind w:left="4876" w:hanging="360"/>
      </w:pPr>
    </w:lvl>
  </w:abstractNum>
  <w:abstractNum w:abstractNumId="4">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403343"/>
    <w:multiLevelType w:val="hybridMultilevel"/>
    <w:tmpl w:val="A224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5910E3"/>
    <w:multiLevelType w:val="hybridMultilevel"/>
    <w:tmpl w:val="F86A8AC0"/>
    <w:lvl w:ilvl="0" w:tplc="4A10A126">
      <w:start w:val="1"/>
      <w:numFmt w:val="bullet"/>
      <w:lvlText w:val=""/>
      <w:lvlJc w:val="left"/>
      <w:pPr>
        <w:tabs>
          <w:tab w:val="num" w:pos="720"/>
        </w:tabs>
        <w:ind w:left="720" w:hanging="360"/>
      </w:pPr>
      <w:rPr>
        <w:rFonts w:ascii="Wingdings" w:hAnsi="Wingdings" w:hint="default"/>
      </w:rPr>
    </w:lvl>
    <w:lvl w:ilvl="1" w:tplc="AAEC9CB6" w:tentative="1">
      <w:start w:val="1"/>
      <w:numFmt w:val="bullet"/>
      <w:lvlText w:val=""/>
      <w:lvlJc w:val="left"/>
      <w:pPr>
        <w:tabs>
          <w:tab w:val="num" w:pos="1440"/>
        </w:tabs>
        <w:ind w:left="1440" w:hanging="360"/>
      </w:pPr>
      <w:rPr>
        <w:rFonts w:ascii="Wingdings" w:hAnsi="Wingdings" w:hint="default"/>
      </w:rPr>
    </w:lvl>
    <w:lvl w:ilvl="2" w:tplc="6D246A7C" w:tentative="1">
      <w:start w:val="1"/>
      <w:numFmt w:val="bullet"/>
      <w:lvlText w:val=""/>
      <w:lvlJc w:val="left"/>
      <w:pPr>
        <w:tabs>
          <w:tab w:val="num" w:pos="2160"/>
        </w:tabs>
        <w:ind w:left="2160" w:hanging="360"/>
      </w:pPr>
      <w:rPr>
        <w:rFonts w:ascii="Wingdings" w:hAnsi="Wingdings" w:hint="default"/>
      </w:rPr>
    </w:lvl>
    <w:lvl w:ilvl="3" w:tplc="7FD20770" w:tentative="1">
      <w:start w:val="1"/>
      <w:numFmt w:val="bullet"/>
      <w:lvlText w:val=""/>
      <w:lvlJc w:val="left"/>
      <w:pPr>
        <w:tabs>
          <w:tab w:val="num" w:pos="2880"/>
        </w:tabs>
        <w:ind w:left="2880" w:hanging="360"/>
      </w:pPr>
      <w:rPr>
        <w:rFonts w:ascii="Wingdings" w:hAnsi="Wingdings" w:hint="default"/>
      </w:rPr>
    </w:lvl>
    <w:lvl w:ilvl="4" w:tplc="A3FA2DCE" w:tentative="1">
      <w:start w:val="1"/>
      <w:numFmt w:val="bullet"/>
      <w:lvlText w:val=""/>
      <w:lvlJc w:val="left"/>
      <w:pPr>
        <w:tabs>
          <w:tab w:val="num" w:pos="3600"/>
        </w:tabs>
        <w:ind w:left="3600" w:hanging="360"/>
      </w:pPr>
      <w:rPr>
        <w:rFonts w:ascii="Wingdings" w:hAnsi="Wingdings" w:hint="default"/>
      </w:rPr>
    </w:lvl>
    <w:lvl w:ilvl="5" w:tplc="B4165330" w:tentative="1">
      <w:start w:val="1"/>
      <w:numFmt w:val="bullet"/>
      <w:lvlText w:val=""/>
      <w:lvlJc w:val="left"/>
      <w:pPr>
        <w:tabs>
          <w:tab w:val="num" w:pos="4320"/>
        </w:tabs>
        <w:ind w:left="4320" w:hanging="360"/>
      </w:pPr>
      <w:rPr>
        <w:rFonts w:ascii="Wingdings" w:hAnsi="Wingdings" w:hint="default"/>
      </w:rPr>
    </w:lvl>
    <w:lvl w:ilvl="6" w:tplc="C3FC42B8" w:tentative="1">
      <w:start w:val="1"/>
      <w:numFmt w:val="bullet"/>
      <w:lvlText w:val=""/>
      <w:lvlJc w:val="left"/>
      <w:pPr>
        <w:tabs>
          <w:tab w:val="num" w:pos="5040"/>
        </w:tabs>
        <w:ind w:left="5040" w:hanging="360"/>
      </w:pPr>
      <w:rPr>
        <w:rFonts w:ascii="Wingdings" w:hAnsi="Wingdings" w:hint="default"/>
      </w:rPr>
    </w:lvl>
    <w:lvl w:ilvl="7" w:tplc="EA485648" w:tentative="1">
      <w:start w:val="1"/>
      <w:numFmt w:val="bullet"/>
      <w:lvlText w:val=""/>
      <w:lvlJc w:val="left"/>
      <w:pPr>
        <w:tabs>
          <w:tab w:val="num" w:pos="5760"/>
        </w:tabs>
        <w:ind w:left="5760" w:hanging="360"/>
      </w:pPr>
      <w:rPr>
        <w:rFonts w:ascii="Wingdings" w:hAnsi="Wingdings" w:hint="default"/>
      </w:rPr>
    </w:lvl>
    <w:lvl w:ilvl="8" w:tplc="9196ACE4" w:tentative="1">
      <w:start w:val="1"/>
      <w:numFmt w:val="bullet"/>
      <w:lvlText w:val=""/>
      <w:lvlJc w:val="left"/>
      <w:pPr>
        <w:tabs>
          <w:tab w:val="num" w:pos="6480"/>
        </w:tabs>
        <w:ind w:left="6480" w:hanging="360"/>
      </w:pPr>
      <w:rPr>
        <w:rFonts w:ascii="Wingdings" w:hAnsi="Wingdings" w:hint="default"/>
      </w:rPr>
    </w:lvl>
  </w:abstractNum>
  <w:abstractNum w:abstractNumId="7">
    <w:nsid w:val="08263AA5"/>
    <w:multiLevelType w:val="hybridMultilevel"/>
    <w:tmpl w:val="3490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14C06"/>
    <w:multiLevelType w:val="hybridMultilevel"/>
    <w:tmpl w:val="9A3C9A0A"/>
    <w:lvl w:ilvl="0" w:tplc="ECAAD878">
      <w:start w:val="1"/>
      <w:numFmt w:val="bullet"/>
      <w:lvlText w:val=""/>
      <w:lvlJc w:val="left"/>
      <w:pPr>
        <w:tabs>
          <w:tab w:val="num" w:pos="720"/>
        </w:tabs>
        <w:ind w:left="720" w:hanging="360"/>
      </w:pPr>
      <w:rPr>
        <w:rFonts w:ascii="Wingdings" w:hAnsi="Wingdings" w:hint="default"/>
      </w:rPr>
    </w:lvl>
    <w:lvl w:ilvl="1" w:tplc="1056FDD8">
      <w:numFmt w:val="bullet"/>
      <w:lvlText w:val=""/>
      <w:lvlJc w:val="left"/>
      <w:pPr>
        <w:tabs>
          <w:tab w:val="num" w:pos="1440"/>
        </w:tabs>
        <w:ind w:left="1440" w:hanging="360"/>
      </w:pPr>
      <w:rPr>
        <w:rFonts w:ascii="Wingdings" w:hAnsi="Wingdings" w:hint="default"/>
      </w:rPr>
    </w:lvl>
    <w:lvl w:ilvl="2" w:tplc="DF6A73D6" w:tentative="1">
      <w:start w:val="1"/>
      <w:numFmt w:val="bullet"/>
      <w:lvlText w:val=""/>
      <w:lvlJc w:val="left"/>
      <w:pPr>
        <w:tabs>
          <w:tab w:val="num" w:pos="2160"/>
        </w:tabs>
        <w:ind w:left="2160" w:hanging="360"/>
      </w:pPr>
      <w:rPr>
        <w:rFonts w:ascii="Wingdings" w:hAnsi="Wingdings" w:hint="default"/>
      </w:rPr>
    </w:lvl>
    <w:lvl w:ilvl="3" w:tplc="3FC6DFAC" w:tentative="1">
      <w:start w:val="1"/>
      <w:numFmt w:val="bullet"/>
      <w:lvlText w:val=""/>
      <w:lvlJc w:val="left"/>
      <w:pPr>
        <w:tabs>
          <w:tab w:val="num" w:pos="2880"/>
        </w:tabs>
        <w:ind w:left="2880" w:hanging="360"/>
      </w:pPr>
      <w:rPr>
        <w:rFonts w:ascii="Wingdings" w:hAnsi="Wingdings" w:hint="default"/>
      </w:rPr>
    </w:lvl>
    <w:lvl w:ilvl="4" w:tplc="54581EC8" w:tentative="1">
      <w:start w:val="1"/>
      <w:numFmt w:val="bullet"/>
      <w:lvlText w:val=""/>
      <w:lvlJc w:val="left"/>
      <w:pPr>
        <w:tabs>
          <w:tab w:val="num" w:pos="3600"/>
        </w:tabs>
        <w:ind w:left="3600" w:hanging="360"/>
      </w:pPr>
      <w:rPr>
        <w:rFonts w:ascii="Wingdings" w:hAnsi="Wingdings" w:hint="default"/>
      </w:rPr>
    </w:lvl>
    <w:lvl w:ilvl="5" w:tplc="56489286" w:tentative="1">
      <w:start w:val="1"/>
      <w:numFmt w:val="bullet"/>
      <w:lvlText w:val=""/>
      <w:lvlJc w:val="left"/>
      <w:pPr>
        <w:tabs>
          <w:tab w:val="num" w:pos="4320"/>
        </w:tabs>
        <w:ind w:left="4320" w:hanging="360"/>
      </w:pPr>
      <w:rPr>
        <w:rFonts w:ascii="Wingdings" w:hAnsi="Wingdings" w:hint="default"/>
      </w:rPr>
    </w:lvl>
    <w:lvl w:ilvl="6" w:tplc="88244612" w:tentative="1">
      <w:start w:val="1"/>
      <w:numFmt w:val="bullet"/>
      <w:lvlText w:val=""/>
      <w:lvlJc w:val="left"/>
      <w:pPr>
        <w:tabs>
          <w:tab w:val="num" w:pos="5040"/>
        </w:tabs>
        <w:ind w:left="5040" w:hanging="360"/>
      </w:pPr>
      <w:rPr>
        <w:rFonts w:ascii="Wingdings" w:hAnsi="Wingdings" w:hint="default"/>
      </w:rPr>
    </w:lvl>
    <w:lvl w:ilvl="7" w:tplc="A668945C" w:tentative="1">
      <w:start w:val="1"/>
      <w:numFmt w:val="bullet"/>
      <w:lvlText w:val=""/>
      <w:lvlJc w:val="left"/>
      <w:pPr>
        <w:tabs>
          <w:tab w:val="num" w:pos="5760"/>
        </w:tabs>
        <w:ind w:left="5760" w:hanging="360"/>
      </w:pPr>
      <w:rPr>
        <w:rFonts w:ascii="Wingdings" w:hAnsi="Wingdings" w:hint="default"/>
      </w:rPr>
    </w:lvl>
    <w:lvl w:ilvl="8" w:tplc="02780046" w:tentative="1">
      <w:start w:val="1"/>
      <w:numFmt w:val="bullet"/>
      <w:lvlText w:val=""/>
      <w:lvlJc w:val="left"/>
      <w:pPr>
        <w:tabs>
          <w:tab w:val="num" w:pos="6480"/>
        </w:tabs>
        <w:ind w:left="6480" w:hanging="360"/>
      </w:pPr>
      <w:rPr>
        <w:rFonts w:ascii="Wingdings" w:hAnsi="Wingdings" w:hint="default"/>
      </w:rPr>
    </w:lvl>
  </w:abstractNum>
  <w:abstractNum w:abstractNumId="9">
    <w:nsid w:val="142166EE"/>
    <w:multiLevelType w:val="multilevel"/>
    <w:tmpl w:val="18E8DBA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0">
    <w:nsid w:val="154538B9"/>
    <w:multiLevelType w:val="hybridMultilevel"/>
    <w:tmpl w:val="97541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A5664F"/>
    <w:multiLevelType w:val="hybridMultilevel"/>
    <w:tmpl w:val="530EB4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17071A25"/>
    <w:multiLevelType w:val="hybridMultilevel"/>
    <w:tmpl w:val="B5980D3A"/>
    <w:lvl w:ilvl="0" w:tplc="C02ABB5E">
      <w:start w:val="1"/>
      <w:numFmt w:val="bullet"/>
      <w:pStyle w:val="OBLO-BulletsNorm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074298"/>
    <w:multiLevelType w:val="hybridMultilevel"/>
    <w:tmpl w:val="17C2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F1237C"/>
    <w:multiLevelType w:val="hybridMultilevel"/>
    <w:tmpl w:val="FADA3568"/>
    <w:lvl w:ilvl="0" w:tplc="5B44927C">
      <w:start w:val="1"/>
      <w:numFmt w:val="bullet"/>
      <w:lvlText w:val=""/>
      <w:lvlJc w:val="left"/>
      <w:pPr>
        <w:tabs>
          <w:tab w:val="num" w:pos="720"/>
        </w:tabs>
        <w:ind w:left="720" w:hanging="360"/>
      </w:pPr>
      <w:rPr>
        <w:rFonts w:ascii="Wingdings" w:hAnsi="Wingdings" w:hint="default"/>
      </w:rPr>
    </w:lvl>
    <w:lvl w:ilvl="1" w:tplc="130873D4">
      <w:start w:val="1"/>
      <w:numFmt w:val="bullet"/>
      <w:lvlText w:val=""/>
      <w:lvlJc w:val="left"/>
      <w:pPr>
        <w:tabs>
          <w:tab w:val="num" w:pos="1440"/>
        </w:tabs>
        <w:ind w:left="1440" w:hanging="360"/>
      </w:pPr>
      <w:rPr>
        <w:rFonts w:ascii="Wingdings" w:hAnsi="Wingdings" w:hint="default"/>
      </w:rPr>
    </w:lvl>
    <w:lvl w:ilvl="2" w:tplc="F7AAF85E" w:tentative="1">
      <w:start w:val="1"/>
      <w:numFmt w:val="bullet"/>
      <w:lvlText w:val=""/>
      <w:lvlJc w:val="left"/>
      <w:pPr>
        <w:tabs>
          <w:tab w:val="num" w:pos="2160"/>
        </w:tabs>
        <w:ind w:left="2160" w:hanging="360"/>
      </w:pPr>
      <w:rPr>
        <w:rFonts w:ascii="Wingdings" w:hAnsi="Wingdings" w:hint="default"/>
      </w:rPr>
    </w:lvl>
    <w:lvl w:ilvl="3" w:tplc="E73EE570" w:tentative="1">
      <w:start w:val="1"/>
      <w:numFmt w:val="bullet"/>
      <w:lvlText w:val=""/>
      <w:lvlJc w:val="left"/>
      <w:pPr>
        <w:tabs>
          <w:tab w:val="num" w:pos="2880"/>
        </w:tabs>
        <w:ind w:left="2880" w:hanging="360"/>
      </w:pPr>
      <w:rPr>
        <w:rFonts w:ascii="Wingdings" w:hAnsi="Wingdings" w:hint="default"/>
      </w:rPr>
    </w:lvl>
    <w:lvl w:ilvl="4" w:tplc="84E4C672" w:tentative="1">
      <w:start w:val="1"/>
      <w:numFmt w:val="bullet"/>
      <w:lvlText w:val=""/>
      <w:lvlJc w:val="left"/>
      <w:pPr>
        <w:tabs>
          <w:tab w:val="num" w:pos="3600"/>
        </w:tabs>
        <w:ind w:left="3600" w:hanging="360"/>
      </w:pPr>
      <w:rPr>
        <w:rFonts w:ascii="Wingdings" w:hAnsi="Wingdings" w:hint="default"/>
      </w:rPr>
    </w:lvl>
    <w:lvl w:ilvl="5" w:tplc="7650606C" w:tentative="1">
      <w:start w:val="1"/>
      <w:numFmt w:val="bullet"/>
      <w:lvlText w:val=""/>
      <w:lvlJc w:val="left"/>
      <w:pPr>
        <w:tabs>
          <w:tab w:val="num" w:pos="4320"/>
        </w:tabs>
        <w:ind w:left="4320" w:hanging="360"/>
      </w:pPr>
      <w:rPr>
        <w:rFonts w:ascii="Wingdings" w:hAnsi="Wingdings" w:hint="default"/>
      </w:rPr>
    </w:lvl>
    <w:lvl w:ilvl="6" w:tplc="A5F08ED8" w:tentative="1">
      <w:start w:val="1"/>
      <w:numFmt w:val="bullet"/>
      <w:lvlText w:val=""/>
      <w:lvlJc w:val="left"/>
      <w:pPr>
        <w:tabs>
          <w:tab w:val="num" w:pos="5040"/>
        </w:tabs>
        <w:ind w:left="5040" w:hanging="360"/>
      </w:pPr>
      <w:rPr>
        <w:rFonts w:ascii="Wingdings" w:hAnsi="Wingdings" w:hint="default"/>
      </w:rPr>
    </w:lvl>
    <w:lvl w:ilvl="7" w:tplc="791A7E60" w:tentative="1">
      <w:start w:val="1"/>
      <w:numFmt w:val="bullet"/>
      <w:lvlText w:val=""/>
      <w:lvlJc w:val="left"/>
      <w:pPr>
        <w:tabs>
          <w:tab w:val="num" w:pos="5760"/>
        </w:tabs>
        <w:ind w:left="5760" w:hanging="360"/>
      </w:pPr>
      <w:rPr>
        <w:rFonts w:ascii="Wingdings" w:hAnsi="Wingdings" w:hint="default"/>
      </w:rPr>
    </w:lvl>
    <w:lvl w:ilvl="8" w:tplc="B0764718" w:tentative="1">
      <w:start w:val="1"/>
      <w:numFmt w:val="bullet"/>
      <w:lvlText w:val=""/>
      <w:lvlJc w:val="left"/>
      <w:pPr>
        <w:tabs>
          <w:tab w:val="num" w:pos="6480"/>
        </w:tabs>
        <w:ind w:left="6480" w:hanging="360"/>
      </w:pPr>
      <w:rPr>
        <w:rFonts w:ascii="Wingdings" w:hAnsi="Wingdings" w:hint="default"/>
      </w:rPr>
    </w:lvl>
  </w:abstractNum>
  <w:abstractNum w:abstractNumId="15">
    <w:nsid w:val="21255328"/>
    <w:multiLevelType w:val="hybridMultilevel"/>
    <w:tmpl w:val="C9067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3F40866"/>
    <w:multiLevelType w:val="hybridMultilevel"/>
    <w:tmpl w:val="C58E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EB6CD0"/>
    <w:multiLevelType w:val="hybridMultilevel"/>
    <w:tmpl w:val="74F42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576FA6"/>
    <w:multiLevelType w:val="hybridMultilevel"/>
    <w:tmpl w:val="234A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CF0F93"/>
    <w:multiLevelType w:val="hybridMultilevel"/>
    <w:tmpl w:val="52BC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2B49BA"/>
    <w:multiLevelType w:val="hybridMultilevel"/>
    <w:tmpl w:val="349A6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4265295"/>
    <w:multiLevelType w:val="hybridMultilevel"/>
    <w:tmpl w:val="EDA4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C5B32"/>
    <w:multiLevelType w:val="hybridMultilevel"/>
    <w:tmpl w:val="A334A256"/>
    <w:lvl w:ilvl="0" w:tplc="6A44141A">
      <w:start w:val="1"/>
      <w:numFmt w:val="bullet"/>
      <w:lvlText w:val=""/>
      <w:lvlJc w:val="left"/>
      <w:pPr>
        <w:tabs>
          <w:tab w:val="num" w:pos="720"/>
        </w:tabs>
        <w:ind w:left="720" w:hanging="360"/>
      </w:pPr>
      <w:rPr>
        <w:rFonts w:ascii="Wingdings" w:hAnsi="Wingdings" w:hint="default"/>
      </w:rPr>
    </w:lvl>
    <w:lvl w:ilvl="1" w:tplc="88D4A3CC">
      <w:start w:val="1"/>
      <w:numFmt w:val="bullet"/>
      <w:lvlText w:val=""/>
      <w:lvlJc w:val="left"/>
      <w:pPr>
        <w:tabs>
          <w:tab w:val="num" w:pos="1440"/>
        </w:tabs>
        <w:ind w:left="1440" w:hanging="360"/>
      </w:pPr>
      <w:rPr>
        <w:rFonts w:ascii="Wingdings" w:hAnsi="Wingdings" w:hint="default"/>
      </w:rPr>
    </w:lvl>
    <w:lvl w:ilvl="2" w:tplc="38A22F8A" w:tentative="1">
      <w:start w:val="1"/>
      <w:numFmt w:val="bullet"/>
      <w:lvlText w:val=""/>
      <w:lvlJc w:val="left"/>
      <w:pPr>
        <w:tabs>
          <w:tab w:val="num" w:pos="2160"/>
        </w:tabs>
        <w:ind w:left="2160" w:hanging="360"/>
      </w:pPr>
      <w:rPr>
        <w:rFonts w:ascii="Wingdings" w:hAnsi="Wingdings" w:hint="default"/>
      </w:rPr>
    </w:lvl>
    <w:lvl w:ilvl="3" w:tplc="44AC0372" w:tentative="1">
      <w:start w:val="1"/>
      <w:numFmt w:val="bullet"/>
      <w:lvlText w:val=""/>
      <w:lvlJc w:val="left"/>
      <w:pPr>
        <w:tabs>
          <w:tab w:val="num" w:pos="2880"/>
        </w:tabs>
        <w:ind w:left="2880" w:hanging="360"/>
      </w:pPr>
      <w:rPr>
        <w:rFonts w:ascii="Wingdings" w:hAnsi="Wingdings" w:hint="default"/>
      </w:rPr>
    </w:lvl>
    <w:lvl w:ilvl="4" w:tplc="AA1C74C2" w:tentative="1">
      <w:start w:val="1"/>
      <w:numFmt w:val="bullet"/>
      <w:lvlText w:val=""/>
      <w:lvlJc w:val="left"/>
      <w:pPr>
        <w:tabs>
          <w:tab w:val="num" w:pos="3600"/>
        </w:tabs>
        <w:ind w:left="3600" w:hanging="360"/>
      </w:pPr>
      <w:rPr>
        <w:rFonts w:ascii="Wingdings" w:hAnsi="Wingdings" w:hint="default"/>
      </w:rPr>
    </w:lvl>
    <w:lvl w:ilvl="5" w:tplc="B2DC2CF8" w:tentative="1">
      <w:start w:val="1"/>
      <w:numFmt w:val="bullet"/>
      <w:lvlText w:val=""/>
      <w:lvlJc w:val="left"/>
      <w:pPr>
        <w:tabs>
          <w:tab w:val="num" w:pos="4320"/>
        </w:tabs>
        <w:ind w:left="4320" w:hanging="360"/>
      </w:pPr>
      <w:rPr>
        <w:rFonts w:ascii="Wingdings" w:hAnsi="Wingdings" w:hint="default"/>
      </w:rPr>
    </w:lvl>
    <w:lvl w:ilvl="6" w:tplc="AAAC395C" w:tentative="1">
      <w:start w:val="1"/>
      <w:numFmt w:val="bullet"/>
      <w:lvlText w:val=""/>
      <w:lvlJc w:val="left"/>
      <w:pPr>
        <w:tabs>
          <w:tab w:val="num" w:pos="5040"/>
        </w:tabs>
        <w:ind w:left="5040" w:hanging="360"/>
      </w:pPr>
      <w:rPr>
        <w:rFonts w:ascii="Wingdings" w:hAnsi="Wingdings" w:hint="default"/>
      </w:rPr>
    </w:lvl>
    <w:lvl w:ilvl="7" w:tplc="CF9ADBF6" w:tentative="1">
      <w:start w:val="1"/>
      <w:numFmt w:val="bullet"/>
      <w:lvlText w:val=""/>
      <w:lvlJc w:val="left"/>
      <w:pPr>
        <w:tabs>
          <w:tab w:val="num" w:pos="5760"/>
        </w:tabs>
        <w:ind w:left="5760" w:hanging="360"/>
      </w:pPr>
      <w:rPr>
        <w:rFonts w:ascii="Wingdings" w:hAnsi="Wingdings" w:hint="default"/>
      </w:rPr>
    </w:lvl>
    <w:lvl w:ilvl="8" w:tplc="F33CFBB0" w:tentative="1">
      <w:start w:val="1"/>
      <w:numFmt w:val="bullet"/>
      <w:lvlText w:val=""/>
      <w:lvlJc w:val="left"/>
      <w:pPr>
        <w:tabs>
          <w:tab w:val="num" w:pos="6480"/>
        </w:tabs>
        <w:ind w:left="6480" w:hanging="360"/>
      </w:pPr>
      <w:rPr>
        <w:rFonts w:ascii="Wingdings" w:hAnsi="Wingdings" w:hint="default"/>
      </w:rPr>
    </w:lvl>
  </w:abstractNum>
  <w:abstractNum w:abstractNumId="23">
    <w:nsid w:val="39175D8D"/>
    <w:multiLevelType w:val="hybridMultilevel"/>
    <w:tmpl w:val="6CAC8C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988621B"/>
    <w:multiLevelType w:val="hybridMultilevel"/>
    <w:tmpl w:val="FA0E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9425D8"/>
    <w:multiLevelType w:val="hybridMultilevel"/>
    <w:tmpl w:val="6B5AB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4D4D2F"/>
    <w:multiLevelType w:val="hybridMultilevel"/>
    <w:tmpl w:val="7F926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044B31"/>
    <w:multiLevelType w:val="hybridMultilevel"/>
    <w:tmpl w:val="B764298A"/>
    <w:lvl w:ilvl="0" w:tplc="F60A6F46">
      <w:start w:val="1"/>
      <w:numFmt w:val="bullet"/>
      <w:lvlText w:val=""/>
      <w:lvlJc w:val="left"/>
      <w:pPr>
        <w:tabs>
          <w:tab w:val="num" w:pos="720"/>
        </w:tabs>
        <w:ind w:left="720" w:hanging="360"/>
      </w:pPr>
      <w:rPr>
        <w:rFonts w:ascii="Wingdings" w:hAnsi="Wingdings" w:hint="default"/>
      </w:rPr>
    </w:lvl>
    <w:lvl w:ilvl="1" w:tplc="6DBEAC2C">
      <w:start w:val="1"/>
      <w:numFmt w:val="bullet"/>
      <w:lvlText w:val=""/>
      <w:lvlJc w:val="left"/>
      <w:pPr>
        <w:tabs>
          <w:tab w:val="num" w:pos="1440"/>
        </w:tabs>
        <w:ind w:left="1440" w:hanging="360"/>
      </w:pPr>
      <w:rPr>
        <w:rFonts w:ascii="Wingdings" w:hAnsi="Wingdings" w:hint="default"/>
      </w:rPr>
    </w:lvl>
    <w:lvl w:ilvl="2" w:tplc="A9104E08" w:tentative="1">
      <w:start w:val="1"/>
      <w:numFmt w:val="bullet"/>
      <w:lvlText w:val=""/>
      <w:lvlJc w:val="left"/>
      <w:pPr>
        <w:tabs>
          <w:tab w:val="num" w:pos="2160"/>
        </w:tabs>
        <w:ind w:left="2160" w:hanging="360"/>
      </w:pPr>
      <w:rPr>
        <w:rFonts w:ascii="Wingdings" w:hAnsi="Wingdings" w:hint="default"/>
      </w:rPr>
    </w:lvl>
    <w:lvl w:ilvl="3" w:tplc="F4EEF5B6" w:tentative="1">
      <w:start w:val="1"/>
      <w:numFmt w:val="bullet"/>
      <w:lvlText w:val=""/>
      <w:lvlJc w:val="left"/>
      <w:pPr>
        <w:tabs>
          <w:tab w:val="num" w:pos="2880"/>
        </w:tabs>
        <w:ind w:left="2880" w:hanging="360"/>
      </w:pPr>
      <w:rPr>
        <w:rFonts w:ascii="Wingdings" w:hAnsi="Wingdings" w:hint="default"/>
      </w:rPr>
    </w:lvl>
    <w:lvl w:ilvl="4" w:tplc="034E0790" w:tentative="1">
      <w:start w:val="1"/>
      <w:numFmt w:val="bullet"/>
      <w:lvlText w:val=""/>
      <w:lvlJc w:val="left"/>
      <w:pPr>
        <w:tabs>
          <w:tab w:val="num" w:pos="3600"/>
        </w:tabs>
        <w:ind w:left="3600" w:hanging="360"/>
      </w:pPr>
      <w:rPr>
        <w:rFonts w:ascii="Wingdings" w:hAnsi="Wingdings" w:hint="default"/>
      </w:rPr>
    </w:lvl>
    <w:lvl w:ilvl="5" w:tplc="5F361DA0" w:tentative="1">
      <w:start w:val="1"/>
      <w:numFmt w:val="bullet"/>
      <w:lvlText w:val=""/>
      <w:lvlJc w:val="left"/>
      <w:pPr>
        <w:tabs>
          <w:tab w:val="num" w:pos="4320"/>
        </w:tabs>
        <w:ind w:left="4320" w:hanging="360"/>
      </w:pPr>
      <w:rPr>
        <w:rFonts w:ascii="Wingdings" w:hAnsi="Wingdings" w:hint="default"/>
      </w:rPr>
    </w:lvl>
    <w:lvl w:ilvl="6" w:tplc="EB70B766" w:tentative="1">
      <w:start w:val="1"/>
      <w:numFmt w:val="bullet"/>
      <w:lvlText w:val=""/>
      <w:lvlJc w:val="left"/>
      <w:pPr>
        <w:tabs>
          <w:tab w:val="num" w:pos="5040"/>
        </w:tabs>
        <w:ind w:left="5040" w:hanging="360"/>
      </w:pPr>
      <w:rPr>
        <w:rFonts w:ascii="Wingdings" w:hAnsi="Wingdings" w:hint="default"/>
      </w:rPr>
    </w:lvl>
    <w:lvl w:ilvl="7" w:tplc="5EDA4064" w:tentative="1">
      <w:start w:val="1"/>
      <w:numFmt w:val="bullet"/>
      <w:lvlText w:val=""/>
      <w:lvlJc w:val="left"/>
      <w:pPr>
        <w:tabs>
          <w:tab w:val="num" w:pos="5760"/>
        </w:tabs>
        <w:ind w:left="5760" w:hanging="360"/>
      </w:pPr>
      <w:rPr>
        <w:rFonts w:ascii="Wingdings" w:hAnsi="Wingdings" w:hint="default"/>
      </w:rPr>
    </w:lvl>
    <w:lvl w:ilvl="8" w:tplc="D062FFD2" w:tentative="1">
      <w:start w:val="1"/>
      <w:numFmt w:val="bullet"/>
      <w:lvlText w:val=""/>
      <w:lvlJc w:val="left"/>
      <w:pPr>
        <w:tabs>
          <w:tab w:val="num" w:pos="6480"/>
        </w:tabs>
        <w:ind w:left="6480" w:hanging="360"/>
      </w:pPr>
      <w:rPr>
        <w:rFonts w:ascii="Wingdings" w:hAnsi="Wingdings" w:hint="default"/>
      </w:rPr>
    </w:lvl>
  </w:abstractNum>
  <w:abstractNum w:abstractNumId="28">
    <w:nsid w:val="413B239E"/>
    <w:multiLevelType w:val="hybridMultilevel"/>
    <w:tmpl w:val="4CE0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9676CA"/>
    <w:multiLevelType w:val="hybridMultilevel"/>
    <w:tmpl w:val="FBBA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33397B"/>
    <w:multiLevelType w:val="hybridMultilevel"/>
    <w:tmpl w:val="EB68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A63B84"/>
    <w:multiLevelType w:val="hybridMultilevel"/>
    <w:tmpl w:val="EACA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7B1F45"/>
    <w:multiLevelType w:val="hybridMultilevel"/>
    <w:tmpl w:val="7F56A53C"/>
    <w:lvl w:ilvl="0" w:tplc="78828DE6">
      <w:start w:val="1"/>
      <w:numFmt w:val="bullet"/>
      <w:lvlText w:val=""/>
      <w:lvlJc w:val="left"/>
      <w:pPr>
        <w:tabs>
          <w:tab w:val="num" w:pos="720"/>
        </w:tabs>
        <w:ind w:left="720" w:hanging="360"/>
      </w:pPr>
      <w:rPr>
        <w:rFonts w:ascii="Wingdings" w:hAnsi="Wingdings" w:hint="default"/>
      </w:rPr>
    </w:lvl>
    <w:lvl w:ilvl="1" w:tplc="30F2372C">
      <w:start w:val="1"/>
      <w:numFmt w:val="bullet"/>
      <w:lvlText w:val=""/>
      <w:lvlJc w:val="left"/>
      <w:pPr>
        <w:tabs>
          <w:tab w:val="num" w:pos="1440"/>
        </w:tabs>
        <w:ind w:left="1440" w:hanging="360"/>
      </w:pPr>
      <w:rPr>
        <w:rFonts w:ascii="Wingdings" w:hAnsi="Wingdings" w:hint="default"/>
      </w:rPr>
    </w:lvl>
    <w:lvl w:ilvl="2" w:tplc="FA0077EE" w:tentative="1">
      <w:start w:val="1"/>
      <w:numFmt w:val="bullet"/>
      <w:lvlText w:val=""/>
      <w:lvlJc w:val="left"/>
      <w:pPr>
        <w:tabs>
          <w:tab w:val="num" w:pos="2160"/>
        </w:tabs>
        <w:ind w:left="2160" w:hanging="360"/>
      </w:pPr>
      <w:rPr>
        <w:rFonts w:ascii="Wingdings" w:hAnsi="Wingdings" w:hint="default"/>
      </w:rPr>
    </w:lvl>
    <w:lvl w:ilvl="3" w:tplc="4CB2DD98" w:tentative="1">
      <w:start w:val="1"/>
      <w:numFmt w:val="bullet"/>
      <w:lvlText w:val=""/>
      <w:lvlJc w:val="left"/>
      <w:pPr>
        <w:tabs>
          <w:tab w:val="num" w:pos="2880"/>
        </w:tabs>
        <w:ind w:left="2880" w:hanging="360"/>
      </w:pPr>
      <w:rPr>
        <w:rFonts w:ascii="Wingdings" w:hAnsi="Wingdings" w:hint="default"/>
      </w:rPr>
    </w:lvl>
    <w:lvl w:ilvl="4" w:tplc="A1FE39DC" w:tentative="1">
      <w:start w:val="1"/>
      <w:numFmt w:val="bullet"/>
      <w:lvlText w:val=""/>
      <w:lvlJc w:val="left"/>
      <w:pPr>
        <w:tabs>
          <w:tab w:val="num" w:pos="3600"/>
        </w:tabs>
        <w:ind w:left="3600" w:hanging="360"/>
      </w:pPr>
      <w:rPr>
        <w:rFonts w:ascii="Wingdings" w:hAnsi="Wingdings" w:hint="default"/>
      </w:rPr>
    </w:lvl>
    <w:lvl w:ilvl="5" w:tplc="FF4EEBC0" w:tentative="1">
      <w:start w:val="1"/>
      <w:numFmt w:val="bullet"/>
      <w:lvlText w:val=""/>
      <w:lvlJc w:val="left"/>
      <w:pPr>
        <w:tabs>
          <w:tab w:val="num" w:pos="4320"/>
        </w:tabs>
        <w:ind w:left="4320" w:hanging="360"/>
      </w:pPr>
      <w:rPr>
        <w:rFonts w:ascii="Wingdings" w:hAnsi="Wingdings" w:hint="default"/>
      </w:rPr>
    </w:lvl>
    <w:lvl w:ilvl="6" w:tplc="DB34F3C6" w:tentative="1">
      <w:start w:val="1"/>
      <w:numFmt w:val="bullet"/>
      <w:lvlText w:val=""/>
      <w:lvlJc w:val="left"/>
      <w:pPr>
        <w:tabs>
          <w:tab w:val="num" w:pos="5040"/>
        </w:tabs>
        <w:ind w:left="5040" w:hanging="360"/>
      </w:pPr>
      <w:rPr>
        <w:rFonts w:ascii="Wingdings" w:hAnsi="Wingdings" w:hint="default"/>
      </w:rPr>
    </w:lvl>
    <w:lvl w:ilvl="7" w:tplc="75164F0C" w:tentative="1">
      <w:start w:val="1"/>
      <w:numFmt w:val="bullet"/>
      <w:lvlText w:val=""/>
      <w:lvlJc w:val="left"/>
      <w:pPr>
        <w:tabs>
          <w:tab w:val="num" w:pos="5760"/>
        </w:tabs>
        <w:ind w:left="5760" w:hanging="360"/>
      </w:pPr>
      <w:rPr>
        <w:rFonts w:ascii="Wingdings" w:hAnsi="Wingdings" w:hint="default"/>
      </w:rPr>
    </w:lvl>
    <w:lvl w:ilvl="8" w:tplc="CF8CCF52" w:tentative="1">
      <w:start w:val="1"/>
      <w:numFmt w:val="bullet"/>
      <w:lvlText w:val=""/>
      <w:lvlJc w:val="left"/>
      <w:pPr>
        <w:tabs>
          <w:tab w:val="num" w:pos="6480"/>
        </w:tabs>
        <w:ind w:left="6480" w:hanging="360"/>
      </w:pPr>
      <w:rPr>
        <w:rFonts w:ascii="Wingdings" w:hAnsi="Wingdings" w:hint="default"/>
      </w:rPr>
    </w:lvl>
  </w:abstractNum>
  <w:abstractNum w:abstractNumId="33">
    <w:nsid w:val="4DC1353C"/>
    <w:multiLevelType w:val="hybridMultilevel"/>
    <w:tmpl w:val="DCE61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850A29"/>
    <w:multiLevelType w:val="hybridMultilevel"/>
    <w:tmpl w:val="D182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312C04"/>
    <w:multiLevelType w:val="hybridMultilevel"/>
    <w:tmpl w:val="8E02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854B97"/>
    <w:multiLevelType w:val="hybridMultilevel"/>
    <w:tmpl w:val="4700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EB5D61"/>
    <w:multiLevelType w:val="hybridMultilevel"/>
    <w:tmpl w:val="23A6F168"/>
    <w:lvl w:ilvl="0" w:tplc="D13A2BF2">
      <w:start w:val="1"/>
      <w:numFmt w:val="bullet"/>
      <w:lvlText w:val=""/>
      <w:lvlJc w:val="left"/>
      <w:pPr>
        <w:tabs>
          <w:tab w:val="num" w:pos="720"/>
        </w:tabs>
        <w:ind w:left="720" w:hanging="360"/>
      </w:pPr>
      <w:rPr>
        <w:rFonts w:ascii="Wingdings" w:hAnsi="Wingdings" w:hint="default"/>
      </w:rPr>
    </w:lvl>
    <w:lvl w:ilvl="1" w:tplc="71C06D4A">
      <w:start w:val="1"/>
      <w:numFmt w:val="bullet"/>
      <w:lvlText w:val=""/>
      <w:lvlJc w:val="left"/>
      <w:pPr>
        <w:tabs>
          <w:tab w:val="num" w:pos="1440"/>
        </w:tabs>
        <w:ind w:left="1440" w:hanging="360"/>
      </w:pPr>
      <w:rPr>
        <w:rFonts w:ascii="Wingdings" w:hAnsi="Wingdings" w:hint="default"/>
      </w:rPr>
    </w:lvl>
    <w:lvl w:ilvl="2" w:tplc="4F5CF376" w:tentative="1">
      <w:start w:val="1"/>
      <w:numFmt w:val="bullet"/>
      <w:lvlText w:val=""/>
      <w:lvlJc w:val="left"/>
      <w:pPr>
        <w:tabs>
          <w:tab w:val="num" w:pos="2160"/>
        </w:tabs>
        <w:ind w:left="2160" w:hanging="360"/>
      </w:pPr>
      <w:rPr>
        <w:rFonts w:ascii="Wingdings" w:hAnsi="Wingdings" w:hint="default"/>
      </w:rPr>
    </w:lvl>
    <w:lvl w:ilvl="3" w:tplc="A30A49A6" w:tentative="1">
      <w:start w:val="1"/>
      <w:numFmt w:val="bullet"/>
      <w:lvlText w:val=""/>
      <w:lvlJc w:val="left"/>
      <w:pPr>
        <w:tabs>
          <w:tab w:val="num" w:pos="2880"/>
        </w:tabs>
        <w:ind w:left="2880" w:hanging="360"/>
      </w:pPr>
      <w:rPr>
        <w:rFonts w:ascii="Wingdings" w:hAnsi="Wingdings" w:hint="default"/>
      </w:rPr>
    </w:lvl>
    <w:lvl w:ilvl="4" w:tplc="E85A50B0" w:tentative="1">
      <w:start w:val="1"/>
      <w:numFmt w:val="bullet"/>
      <w:lvlText w:val=""/>
      <w:lvlJc w:val="left"/>
      <w:pPr>
        <w:tabs>
          <w:tab w:val="num" w:pos="3600"/>
        </w:tabs>
        <w:ind w:left="3600" w:hanging="360"/>
      </w:pPr>
      <w:rPr>
        <w:rFonts w:ascii="Wingdings" w:hAnsi="Wingdings" w:hint="default"/>
      </w:rPr>
    </w:lvl>
    <w:lvl w:ilvl="5" w:tplc="CAB066FA" w:tentative="1">
      <w:start w:val="1"/>
      <w:numFmt w:val="bullet"/>
      <w:lvlText w:val=""/>
      <w:lvlJc w:val="left"/>
      <w:pPr>
        <w:tabs>
          <w:tab w:val="num" w:pos="4320"/>
        </w:tabs>
        <w:ind w:left="4320" w:hanging="360"/>
      </w:pPr>
      <w:rPr>
        <w:rFonts w:ascii="Wingdings" w:hAnsi="Wingdings" w:hint="default"/>
      </w:rPr>
    </w:lvl>
    <w:lvl w:ilvl="6" w:tplc="18C2399C" w:tentative="1">
      <w:start w:val="1"/>
      <w:numFmt w:val="bullet"/>
      <w:lvlText w:val=""/>
      <w:lvlJc w:val="left"/>
      <w:pPr>
        <w:tabs>
          <w:tab w:val="num" w:pos="5040"/>
        </w:tabs>
        <w:ind w:left="5040" w:hanging="360"/>
      </w:pPr>
      <w:rPr>
        <w:rFonts w:ascii="Wingdings" w:hAnsi="Wingdings" w:hint="default"/>
      </w:rPr>
    </w:lvl>
    <w:lvl w:ilvl="7" w:tplc="90D26B3A" w:tentative="1">
      <w:start w:val="1"/>
      <w:numFmt w:val="bullet"/>
      <w:lvlText w:val=""/>
      <w:lvlJc w:val="left"/>
      <w:pPr>
        <w:tabs>
          <w:tab w:val="num" w:pos="5760"/>
        </w:tabs>
        <w:ind w:left="5760" w:hanging="360"/>
      </w:pPr>
      <w:rPr>
        <w:rFonts w:ascii="Wingdings" w:hAnsi="Wingdings" w:hint="default"/>
      </w:rPr>
    </w:lvl>
    <w:lvl w:ilvl="8" w:tplc="1818C482" w:tentative="1">
      <w:start w:val="1"/>
      <w:numFmt w:val="bullet"/>
      <w:lvlText w:val=""/>
      <w:lvlJc w:val="left"/>
      <w:pPr>
        <w:tabs>
          <w:tab w:val="num" w:pos="6480"/>
        </w:tabs>
        <w:ind w:left="6480" w:hanging="360"/>
      </w:pPr>
      <w:rPr>
        <w:rFonts w:ascii="Wingdings" w:hAnsi="Wingdings" w:hint="default"/>
      </w:rPr>
    </w:lvl>
  </w:abstractNum>
  <w:abstractNum w:abstractNumId="38">
    <w:nsid w:val="6C886231"/>
    <w:multiLevelType w:val="hybridMultilevel"/>
    <w:tmpl w:val="7B9A1F92"/>
    <w:lvl w:ilvl="0" w:tplc="976CB196">
      <w:start w:val="1"/>
      <w:numFmt w:val="bullet"/>
      <w:lvlText w:val=""/>
      <w:lvlJc w:val="left"/>
      <w:pPr>
        <w:tabs>
          <w:tab w:val="num" w:pos="720"/>
        </w:tabs>
        <w:ind w:left="720" w:hanging="360"/>
      </w:pPr>
      <w:rPr>
        <w:rFonts w:ascii="Wingdings" w:hAnsi="Wingdings" w:hint="default"/>
      </w:rPr>
    </w:lvl>
    <w:lvl w:ilvl="1" w:tplc="78F2468E">
      <w:start w:val="1"/>
      <w:numFmt w:val="bullet"/>
      <w:lvlText w:val=""/>
      <w:lvlJc w:val="left"/>
      <w:pPr>
        <w:tabs>
          <w:tab w:val="num" w:pos="1440"/>
        </w:tabs>
        <w:ind w:left="1440" w:hanging="360"/>
      </w:pPr>
      <w:rPr>
        <w:rFonts w:ascii="Wingdings" w:hAnsi="Wingdings" w:hint="default"/>
      </w:rPr>
    </w:lvl>
    <w:lvl w:ilvl="2" w:tplc="20B06DD0" w:tentative="1">
      <w:start w:val="1"/>
      <w:numFmt w:val="bullet"/>
      <w:lvlText w:val=""/>
      <w:lvlJc w:val="left"/>
      <w:pPr>
        <w:tabs>
          <w:tab w:val="num" w:pos="2160"/>
        </w:tabs>
        <w:ind w:left="2160" w:hanging="360"/>
      </w:pPr>
      <w:rPr>
        <w:rFonts w:ascii="Wingdings" w:hAnsi="Wingdings" w:hint="default"/>
      </w:rPr>
    </w:lvl>
    <w:lvl w:ilvl="3" w:tplc="44000D34" w:tentative="1">
      <w:start w:val="1"/>
      <w:numFmt w:val="bullet"/>
      <w:lvlText w:val=""/>
      <w:lvlJc w:val="left"/>
      <w:pPr>
        <w:tabs>
          <w:tab w:val="num" w:pos="2880"/>
        </w:tabs>
        <w:ind w:left="2880" w:hanging="360"/>
      </w:pPr>
      <w:rPr>
        <w:rFonts w:ascii="Wingdings" w:hAnsi="Wingdings" w:hint="default"/>
      </w:rPr>
    </w:lvl>
    <w:lvl w:ilvl="4" w:tplc="D912153A" w:tentative="1">
      <w:start w:val="1"/>
      <w:numFmt w:val="bullet"/>
      <w:lvlText w:val=""/>
      <w:lvlJc w:val="left"/>
      <w:pPr>
        <w:tabs>
          <w:tab w:val="num" w:pos="3600"/>
        </w:tabs>
        <w:ind w:left="3600" w:hanging="360"/>
      </w:pPr>
      <w:rPr>
        <w:rFonts w:ascii="Wingdings" w:hAnsi="Wingdings" w:hint="default"/>
      </w:rPr>
    </w:lvl>
    <w:lvl w:ilvl="5" w:tplc="CBEC9286" w:tentative="1">
      <w:start w:val="1"/>
      <w:numFmt w:val="bullet"/>
      <w:lvlText w:val=""/>
      <w:lvlJc w:val="left"/>
      <w:pPr>
        <w:tabs>
          <w:tab w:val="num" w:pos="4320"/>
        </w:tabs>
        <w:ind w:left="4320" w:hanging="360"/>
      </w:pPr>
      <w:rPr>
        <w:rFonts w:ascii="Wingdings" w:hAnsi="Wingdings" w:hint="default"/>
      </w:rPr>
    </w:lvl>
    <w:lvl w:ilvl="6" w:tplc="BC3E471A" w:tentative="1">
      <w:start w:val="1"/>
      <w:numFmt w:val="bullet"/>
      <w:lvlText w:val=""/>
      <w:lvlJc w:val="left"/>
      <w:pPr>
        <w:tabs>
          <w:tab w:val="num" w:pos="5040"/>
        </w:tabs>
        <w:ind w:left="5040" w:hanging="360"/>
      </w:pPr>
      <w:rPr>
        <w:rFonts w:ascii="Wingdings" w:hAnsi="Wingdings" w:hint="default"/>
      </w:rPr>
    </w:lvl>
    <w:lvl w:ilvl="7" w:tplc="4692A3C2" w:tentative="1">
      <w:start w:val="1"/>
      <w:numFmt w:val="bullet"/>
      <w:lvlText w:val=""/>
      <w:lvlJc w:val="left"/>
      <w:pPr>
        <w:tabs>
          <w:tab w:val="num" w:pos="5760"/>
        </w:tabs>
        <w:ind w:left="5760" w:hanging="360"/>
      </w:pPr>
      <w:rPr>
        <w:rFonts w:ascii="Wingdings" w:hAnsi="Wingdings" w:hint="default"/>
      </w:rPr>
    </w:lvl>
    <w:lvl w:ilvl="8" w:tplc="DCD45776" w:tentative="1">
      <w:start w:val="1"/>
      <w:numFmt w:val="bullet"/>
      <w:lvlText w:val=""/>
      <w:lvlJc w:val="left"/>
      <w:pPr>
        <w:tabs>
          <w:tab w:val="num" w:pos="6480"/>
        </w:tabs>
        <w:ind w:left="6480" w:hanging="360"/>
      </w:pPr>
      <w:rPr>
        <w:rFonts w:ascii="Wingdings" w:hAnsi="Wingdings" w:hint="default"/>
      </w:rPr>
    </w:lvl>
  </w:abstractNum>
  <w:abstractNum w:abstractNumId="39">
    <w:nsid w:val="6D9A03C6"/>
    <w:multiLevelType w:val="hybridMultilevel"/>
    <w:tmpl w:val="D16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A76CEC"/>
    <w:multiLevelType w:val="hybridMultilevel"/>
    <w:tmpl w:val="F5C8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4B4515"/>
    <w:multiLevelType w:val="hybridMultilevel"/>
    <w:tmpl w:val="D2F2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5A0AB1"/>
    <w:multiLevelType w:val="hybridMultilevel"/>
    <w:tmpl w:val="A3A0B3F0"/>
    <w:lvl w:ilvl="0" w:tplc="6E0409EC">
      <w:start w:val="1"/>
      <w:numFmt w:val="bullet"/>
      <w:lvlText w:val=""/>
      <w:lvlJc w:val="left"/>
      <w:pPr>
        <w:tabs>
          <w:tab w:val="num" w:pos="720"/>
        </w:tabs>
        <w:ind w:left="720" w:hanging="360"/>
      </w:pPr>
      <w:rPr>
        <w:rFonts w:ascii="Wingdings" w:hAnsi="Wingdings" w:hint="default"/>
      </w:rPr>
    </w:lvl>
    <w:lvl w:ilvl="1" w:tplc="215E7CBC" w:tentative="1">
      <w:start w:val="1"/>
      <w:numFmt w:val="bullet"/>
      <w:lvlText w:val=""/>
      <w:lvlJc w:val="left"/>
      <w:pPr>
        <w:tabs>
          <w:tab w:val="num" w:pos="1440"/>
        </w:tabs>
        <w:ind w:left="1440" w:hanging="360"/>
      </w:pPr>
      <w:rPr>
        <w:rFonts w:ascii="Wingdings" w:hAnsi="Wingdings" w:hint="default"/>
      </w:rPr>
    </w:lvl>
    <w:lvl w:ilvl="2" w:tplc="D334276A" w:tentative="1">
      <w:start w:val="1"/>
      <w:numFmt w:val="bullet"/>
      <w:lvlText w:val=""/>
      <w:lvlJc w:val="left"/>
      <w:pPr>
        <w:tabs>
          <w:tab w:val="num" w:pos="2160"/>
        </w:tabs>
        <w:ind w:left="2160" w:hanging="360"/>
      </w:pPr>
      <w:rPr>
        <w:rFonts w:ascii="Wingdings" w:hAnsi="Wingdings" w:hint="default"/>
      </w:rPr>
    </w:lvl>
    <w:lvl w:ilvl="3" w:tplc="8EB2DDA6" w:tentative="1">
      <w:start w:val="1"/>
      <w:numFmt w:val="bullet"/>
      <w:lvlText w:val=""/>
      <w:lvlJc w:val="left"/>
      <w:pPr>
        <w:tabs>
          <w:tab w:val="num" w:pos="2880"/>
        </w:tabs>
        <w:ind w:left="2880" w:hanging="360"/>
      </w:pPr>
      <w:rPr>
        <w:rFonts w:ascii="Wingdings" w:hAnsi="Wingdings" w:hint="default"/>
      </w:rPr>
    </w:lvl>
    <w:lvl w:ilvl="4" w:tplc="C3508D90" w:tentative="1">
      <w:start w:val="1"/>
      <w:numFmt w:val="bullet"/>
      <w:lvlText w:val=""/>
      <w:lvlJc w:val="left"/>
      <w:pPr>
        <w:tabs>
          <w:tab w:val="num" w:pos="3600"/>
        </w:tabs>
        <w:ind w:left="3600" w:hanging="360"/>
      </w:pPr>
      <w:rPr>
        <w:rFonts w:ascii="Wingdings" w:hAnsi="Wingdings" w:hint="default"/>
      </w:rPr>
    </w:lvl>
    <w:lvl w:ilvl="5" w:tplc="46DCB55E" w:tentative="1">
      <w:start w:val="1"/>
      <w:numFmt w:val="bullet"/>
      <w:lvlText w:val=""/>
      <w:lvlJc w:val="left"/>
      <w:pPr>
        <w:tabs>
          <w:tab w:val="num" w:pos="4320"/>
        </w:tabs>
        <w:ind w:left="4320" w:hanging="360"/>
      </w:pPr>
      <w:rPr>
        <w:rFonts w:ascii="Wingdings" w:hAnsi="Wingdings" w:hint="default"/>
      </w:rPr>
    </w:lvl>
    <w:lvl w:ilvl="6" w:tplc="524ED178" w:tentative="1">
      <w:start w:val="1"/>
      <w:numFmt w:val="bullet"/>
      <w:lvlText w:val=""/>
      <w:lvlJc w:val="left"/>
      <w:pPr>
        <w:tabs>
          <w:tab w:val="num" w:pos="5040"/>
        </w:tabs>
        <w:ind w:left="5040" w:hanging="360"/>
      </w:pPr>
      <w:rPr>
        <w:rFonts w:ascii="Wingdings" w:hAnsi="Wingdings" w:hint="default"/>
      </w:rPr>
    </w:lvl>
    <w:lvl w:ilvl="7" w:tplc="6570EA56" w:tentative="1">
      <w:start w:val="1"/>
      <w:numFmt w:val="bullet"/>
      <w:lvlText w:val=""/>
      <w:lvlJc w:val="left"/>
      <w:pPr>
        <w:tabs>
          <w:tab w:val="num" w:pos="5760"/>
        </w:tabs>
        <w:ind w:left="5760" w:hanging="360"/>
      </w:pPr>
      <w:rPr>
        <w:rFonts w:ascii="Wingdings" w:hAnsi="Wingdings" w:hint="default"/>
      </w:rPr>
    </w:lvl>
    <w:lvl w:ilvl="8" w:tplc="7DC8D452" w:tentative="1">
      <w:start w:val="1"/>
      <w:numFmt w:val="bullet"/>
      <w:lvlText w:val=""/>
      <w:lvlJc w:val="left"/>
      <w:pPr>
        <w:tabs>
          <w:tab w:val="num" w:pos="6480"/>
        </w:tabs>
        <w:ind w:left="6480" w:hanging="360"/>
      </w:pPr>
      <w:rPr>
        <w:rFonts w:ascii="Wingdings" w:hAnsi="Wingdings" w:hint="default"/>
      </w:rPr>
    </w:lvl>
  </w:abstractNum>
  <w:abstractNum w:abstractNumId="43">
    <w:nsid w:val="7C6910B0"/>
    <w:multiLevelType w:val="hybridMultilevel"/>
    <w:tmpl w:val="B3C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FE2CC4"/>
    <w:multiLevelType w:val="hybridMultilevel"/>
    <w:tmpl w:val="ABDCA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6"/>
  </w:num>
  <w:num w:numId="4">
    <w:abstractNumId w:val="26"/>
  </w:num>
  <w:num w:numId="5">
    <w:abstractNumId w:val="43"/>
  </w:num>
  <w:num w:numId="6">
    <w:abstractNumId w:val="17"/>
  </w:num>
  <w:num w:numId="7">
    <w:abstractNumId w:val="19"/>
  </w:num>
  <w:num w:numId="8">
    <w:abstractNumId w:val="18"/>
  </w:num>
  <w:num w:numId="9">
    <w:abstractNumId w:val="41"/>
  </w:num>
  <w:num w:numId="10">
    <w:abstractNumId w:val="5"/>
  </w:num>
  <w:num w:numId="11">
    <w:abstractNumId w:val="25"/>
  </w:num>
  <w:num w:numId="12">
    <w:abstractNumId w:val="35"/>
  </w:num>
  <w:num w:numId="13">
    <w:abstractNumId w:val="11"/>
  </w:num>
  <w:num w:numId="14">
    <w:abstractNumId w:val="40"/>
  </w:num>
  <w:num w:numId="15">
    <w:abstractNumId w:val="33"/>
  </w:num>
  <w:num w:numId="16">
    <w:abstractNumId w:val="27"/>
  </w:num>
  <w:num w:numId="17">
    <w:abstractNumId w:val="14"/>
  </w:num>
  <w:num w:numId="18">
    <w:abstractNumId w:val="32"/>
  </w:num>
  <w:num w:numId="19">
    <w:abstractNumId w:val="44"/>
  </w:num>
  <w:num w:numId="20">
    <w:abstractNumId w:val="37"/>
  </w:num>
  <w:num w:numId="21">
    <w:abstractNumId w:val="22"/>
  </w:num>
  <w:num w:numId="22">
    <w:abstractNumId w:val="38"/>
  </w:num>
  <w:num w:numId="23">
    <w:abstractNumId w:val="8"/>
  </w:num>
  <w:num w:numId="24">
    <w:abstractNumId w:val="6"/>
  </w:num>
  <w:num w:numId="25">
    <w:abstractNumId w:val="42"/>
  </w:num>
  <w:num w:numId="26">
    <w:abstractNumId w:val="13"/>
  </w:num>
  <w:num w:numId="27">
    <w:abstractNumId w:val="31"/>
  </w:num>
  <w:num w:numId="28">
    <w:abstractNumId w:val="15"/>
  </w:num>
  <w:num w:numId="29">
    <w:abstractNumId w:val="7"/>
  </w:num>
  <w:num w:numId="30">
    <w:abstractNumId w:val="20"/>
  </w:num>
  <w:num w:numId="31">
    <w:abstractNumId w:val="10"/>
  </w:num>
  <w:num w:numId="32">
    <w:abstractNumId w:val="39"/>
  </w:num>
  <w:num w:numId="33">
    <w:abstractNumId w:val="24"/>
  </w:num>
  <w:num w:numId="34">
    <w:abstractNumId w:val="29"/>
  </w:num>
  <w:num w:numId="35">
    <w:abstractNumId w:val="30"/>
  </w:num>
  <w:num w:numId="36">
    <w:abstractNumId w:val="34"/>
  </w:num>
  <w:num w:numId="37">
    <w:abstractNumId w:val="28"/>
  </w:num>
  <w:num w:numId="38">
    <w:abstractNumId w:val="21"/>
  </w:num>
  <w:num w:numId="39">
    <w:abstractNumId w:val="23"/>
  </w:num>
  <w:num w:numId="40">
    <w:abstractNumId w:val="36"/>
  </w:num>
  <w:num w:numId="4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intFractionalCharacterWidth/>
  <w:embedSystemFonts/>
  <w:hideSpellingErrors/>
  <w:activeWritingStyle w:appName="MSWord" w:lang="fr-FR" w:vendorID="64" w:dllVersion="6" w:nlCheck="1" w:checkStyle="1"/>
  <w:activeWritingStyle w:appName="MSWord" w:lang="en-GB" w:vendorID="64" w:dllVersion="6" w:nlCheck="1" w:checkStyle="0"/>
  <w:activeWritingStyle w:appName="MSWord" w:lang="en-US" w:vendorID="64" w:dllVersion="6" w:nlCheck="1" w:checkStyle="0"/>
  <w:activeWritingStyle w:appName="MSWord" w:lang="de-DE" w:vendorID="64" w:dllVersion="6" w:nlCheck="1" w:checkStyle="1"/>
  <w:activeWritingStyle w:appName="MSWord" w:lang="en-US" w:vendorID="64" w:dllVersion="4096" w:nlCheck="1" w:checkStyle="0"/>
  <w:activeWritingStyle w:appName="MSWord" w:lang="en-US" w:vendorID="64" w:dllVersion="131078" w:nlCheck="1" w:checkStyle="0"/>
  <w:activeWritingStyle w:appName="MSWord" w:lang="en-GB" w:vendorID="8" w:dllVersion="513" w:checkStyle="1"/>
  <w:activeWritingStyle w:appName="MSWord" w:lang="fr-FR" w:vendorID="9" w:dllVersion="512" w:checkStyle="1"/>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10"/>
  <w:displayHorizontalDrawingGridEvery w:val="0"/>
  <w:displayVerticalDrawingGridEvery w:val="0"/>
  <w:doNotShadeFormData/>
  <w:noPunctuationKerning/>
  <w:characterSpacingControl w:val="doNotCompress"/>
  <w:hdrShapeDefaults>
    <o:shapedefaults v:ext="edit" spidmax="2049">
      <o:colormru v:ext="edit" colors="#e6dfea,#d8d3e0,#cbcbdc,#bbc3da,#a5bbd9"/>
    </o:shapedefaults>
  </w:hdrShapeDefaults>
  <w:footnotePr>
    <w:footnote w:id="-1"/>
    <w:footnote w:id="0"/>
  </w:footnotePr>
  <w:endnotePr>
    <w:endnote w:id="-1"/>
    <w:endnote w:id="0"/>
  </w:endnotePr>
  <w:compat>
    <w:compatSetting w:name="compatibilityMode" w:uri="http://schemas.microsoft.com/office/word" w:val="12"/>
  </w:compat>
  <w:rsids>
    <w:rsidRoot w:val="008344DC"/>
    <w:rsid w:val="000009BB"/>
    <w:rsid w:val="000020B4"/>
    <w:rsid w:val="000033A7"/>
    <w:rsid w:val="00006265"/>
    <w:rsid w:val="00007717"/>
    <w:rsid w:val="00012889"/>
    <w:rsid w:val="0001445F"/>
    <w:rsid w:val="000144BB"/>
    <w:rsid w:val="000146F2"/>
    <w:rsid w:val="00014816"/>
    <w:rsid w:val="00014DE4"/>
    <w:rsid w:val="00016824"/>
    <w:rsid w:val="000178D0"/>
    <w:rsid w:val="00021476"/>
    <w:rsid w:val="0002332A"/>
    <w:rsid w:val="000248D3"/>
    <w:rsid w:val="000327C5"/>
    <w:rsid w:val="00033E06"/>
    <w:rsid w:val="00034B89"/>
    <w:rsid w:val="00037E45"/>
    <w:rsid w:val="00040F4B"/>
    <w:rsid w:val="000416F4"/>
    <w:rsid w:val="00041EBA"/>
    <w:rsid w:val="000428CA"/>
    <w:rsid w:val="00044DEA"/>
    <w:rsid w:val="00046CB7"/>
    <w:rsid w:val="00050AD1"/>
    <w:rsid w:val="000521AA"/>
    <w:rsid w:val="00055B1E"/>
    <w:rsid w:val="000564A0"/>
    <w:rsid w:val="00057788"/>
    <w:rsid w:val="00057A62"/>
    <w:rsid w:val="0006022D"/>
    <w:rsid w:val="00065337"/>
    <w:rsid w:val="00066661"/>
    <w:rsid w:val="000708F8"/>
    <w:rsid w:val="00071C71"/>
    <w:rsid w:val="0007265F"/>
    <w:rsid w:val="0007303F"/>
    <w:rsid w:val="00073161"/>
    <w:rsid w:val="000744BF"/>
    <w:rsid w:val="0007720D"/>
    <w:rsid w:val="00081688"/>
    <w:rsid w:val="00081F3B"/>
    <w:rsid w:val="0008208C"/>
    <w:rsid w:val="000840E4"/>
    <w:rsid w:val="00085420"/>
    <w:rsid w:val="00090CA5"/>
    <w:rsid w:val="000931D2"/>
    <w:rsid w:val="00093E87"/>
    <w:rsid w:val="000A0080"/>
    <w:rsid w:val="000A10E6"/>
    <w:rsid w:val="000A1AF9"/>
    <w:rsid w:val="000A1C9B"/>
    <w:rsid w:val="000A21A4"/>
    <w:rsid w:val="000A3E94"/>
    <w:rsid w:val="000A56D7"/>
    <w:rsid w:val="000A5A72"/>
    <w:rsid w:val="000B02C6"/>
    <w:rsid w:val="000B052F"/>
    <w:rsid w:val="000B17C2"/>
    <w:rsid w:val="000B3688"/>
    <w:rsid w:val="000B3D29"/>
    <w:rsid w:val="000C0B39"/>
    <w:rsid w:val="000C0E71"/>
    <w:rsid w:val="000C210E"/>
    <w:rsid w:val="000C3B32"/>
    <w:rsid w:val="000C3E63"/>
    <w:rsid w:val="000C4694"/>
    <w:rsid w:val="000C769C"/>
    <w:rsid w:val="000D0236"/>
    <w:rsid w:val="000D4199"/>
    <w:rsid w:val="000D75B7"/>
    <w:rsid w:val="000E22F2"/>
    <w:rsid w:val="000E3449"/>
    <w:rsid w:val="000F0A55"/>
    <w:rsid w:val="000F1306"/>
    <w:rsid w:val="000F5005"/>
    <w:rsid w:val="000F6EB0"/>
    <w:rsid w:val="000F6FE4"/>
    <w:rsid w:val="000F7EE3"/>
    <w:rsid w:val="00105152"/>
    <w:rsid w:val="00112071"/>
    <w:rsid w:val="001137D7"/>
    <w:rsid w:val="00113FDB"/>
    <w:rsid w:val="00115F20"/>
    <w:rsid w:val="001246E4"/>
    <w:rsid w:val="001278F9"/>
    <w:rsid w:val="00127AE7"/>
    <w:rsid w:val="001311DE"/>
    <w:rsid w:val="00132DB6"/>
    <w:rsid w:val="001334F2"/>
    <w:rsid w:val="001340C3"/>
    <w:rsid w:val="001343D8"/>
    <w:rsid w:val="001366B8"/>
    <w:rsid w:val="00137FDE"/>
    <w:rsid w:val="001406B4"/>
    <w:rsid w:val="001423DF"/>
    <w:rsid w:val="00144523"/>
    <w:rsid w:val="00144EA8"/>
    <w:rsid w:val="00151DDD"/>
    <w:rsid w:val="00153600"/>
    <w:rsid w:val="00153CEF"/>
    <w:rsid w:val="00154DE0"/>
    <w:rsid w:val="00157BF0"/>
    <w:rsid w:val="001610FB"/>
    <w:rsid w:val="0016744D"/>
    <w:rsid w:val="001705B0"/>
    <w:rsid w:val="00172497"/>
    <w:rsid w:val="00173856"/>
    <w:rsid w:val="00174219"/>
    <w:rsid w:val="00180235"/>
    <w:rsid w:val="0018055D"/>
    <w:rsid w:val="00185397"/>
    <w:rsid w:val="00185895"/>
    <w:rsid w:val="001862AB"/>
    <w:rsid w:val="00187932"/>
    <w:rsid w:val="001908C7"/>
    <w:rsid w:val="00190E79"/>
    <w:rsid w:val="00191431"/>
    <w:rsid w:val="00192BFF"/>
    <w:rsid w:val="001933CE"/>
    <w:rsid w:val="00196E57"/>
    <w:rsid w:val="001974C6"/>
    <w:rsid w:val="00197FA8"/>
    <w:rsid w:val="001A12FF"/>
    <w:rsid w:val="001A1B07"/>
    <w:rsid w:val="001A1B85"/>
    <w:rsid w:val="001A290B"/>
    <w:rsid w:val="001A3156"/>
    <w:rsid w:val="001A49EF"/>
    <w:rsid w:val="001A5F5D"/>
    <w:rsid w:val="001A6982"/>
    <w:rsid w:val="001A7CD3"/>
    <w:rsid w:val="001B29BA"/>
    <w:rsid w:val="001B47F0"/>
    <w:rsid w:val="001B63E4"/>
    <w:rsid w:val="001C252E"/>
    <w:rsid w:val="001C2927"/>
    <w:rsid w:val="001C3BEE"/>
    <w:rsid w:val="001C51DF"/>
    <w:rsid w:val="001C6025"/>
    <w:rsid w:val="001D0D2D"/>
    <w:rsid w:val="001D118D"/>
    <w:rsid w:val="001D3C7E"/>
    <w:rsid w:val="001D59E8"/>
    <w:rsid w:val="001D6C44"/>
    <w:rsid w:val="001D792E"/>
    <w:rsid w:val="001D7954"/>
    <w:rsid w:val="001E5057"/>
    <w:rsid w:val="001E6CF4"/>
    <w:rsid w:val="001E6F7B"/>
    <w:rsid w:val="001F5AE7"/>
    <w:rsid w:val="001F60FB"/>
    <w:rsid w:val="002004E1"/>
    <w:rsid w:val="0020100F"/>
    <w:rsid w:val="00202399"/>
    <w:rsid w:val="0021080C"/>
    <w:rsid w:val="00211836"/>
    <w:rsid w:val="002127D3"/>
    <w:rsid w:val="00217311"/>
    <w:rsid w:val="00233A68"/>
    <w:rsid w:val="00233C69"/>
    <w:rsid w:val="00233DBF"/>
    <w:rsid w:val="00235C13"/>
    <w:rsid w:val="002368AF"/>
    <w:rsid w:val="00241AA9"/>
    <w:rsid w:val="00241DFC"/>
    <w:rsid w:val="00243D5B"/>
    <w:rsid w:val="0024481E"/>
    <w:rsid w:val="002468F3"/>
    <w:rsid w:val="00246A5D"/>
    <w:rsid w:val="00247045"/>
    <w:rsid w:val="002471BD"/>
    <w:rsid w:val="00251394"/>
    <w:rsid w:val="00253C0B"/>
    <w:rsid w:val="00253FAF"/>
    <w:rsid w:val="0025708C"/>
    <w:rsid w:val="002578BA"/>
    <w:rsid w:val="00257D07"/>
    <w:rsid w:val="00260831"/>
    <w:rsid w:val="00261B6A"/>
    <w:rsid w:val="00262AEF"/>
    <w:rsid w:val="00263B32"/>
    <w:rsid w:val="0026463F"/>
    <w:rsid w:val="0026475D"/>
    <w:rsid w:val="00264F92"/>
    <w:rsid w:val="00270BB0"/>
    <w:rsid w:val="002719F5"/>
    <w:rsid w:val="00273182"/>
    <w:rsid w:val="0027457D"/>
    <w:rsid w:val="00275AAC"/>
    <w:rsid w:val="0027619A"/>
    <w:rsid w:val="00276850"/>
    <w:rsid w:val="00277568"/>
    <w:rsid w:val="002802B2"/>
    <w:rsid w:val="00281202"/>
    <w:rsid w:val="002818F3"/>
    <w:rsid w:val="00281A8B"/>
    <w:rsid w:val="002824E9"/>
    <w:rsid w:val="0028393A"/>
    <w:rsid w:val="002860D9"/>
    <w:rsid w:val="00287997"/>
    <w:rsid w:val="00291026"/>
    <w:rsid w:val="002912A2"/>
    <w:rsid w:val="00294274"/>
    <w:rsid w:val="00296C30"/>
    <w:rsid w:val="00296F80"/>
    <w:rsid w:val="0029731B"/>
    <w:rsid w:val="002A04F4"/>
    <w:rsid w:val="002A28A1"/>
    <w:rsid w:val="002A3099"/>
    <w:rsid w:val="002A40FE"/>
    <w:rsid w:val="002A6CF9"/>
    <w:rsid w:val="002A7928"/>
    <w:rsid w:val="002B20CD"/>
    <w:rsid w:val="002B23F9"/>
    <w:rsid w:val="002B2DDC"/>
    <w:rsid w:val="002B4917"/>
    <w:rsid w:val="002B6052"/>
    <w:rsid w:val="002B60B0"/>
    <w:rsid w:val="002B60B6"/>
    <w:rsid w:val="002B66BD"/>
    <w:rsid w:val="002B76DC"/>
    <w:rsid w:val="002B7EA6"/>
    <w:rsid w:val="002C59EB"/>
    <w:rsid w:val="002C5F80"/>
    <w:rsid w:val="002D3688"/>
    <w:rsid w:val="002D56D1"/>
    <w:rsid w:val="002E0151"/>
    <w:rsid w:val="002E26AB"/>
    <w:rsid w:val="002E3D1D"/>
    <w:rsid w:val="002E6FCC"/>
    <w:rsid w:val="002F061E"/>
    <w:rsid w:val="002F26E7"/>
    <w:rsid w:val="002F47A1"/>
    <w:rsid w:val="002F4A97"/>
    <w:rsid w:val="002F5186"/>
    <w:rsid w:val="003002A5"/>
    <w:rsid w:val="003030D3"/>
    <w:rsid w:val="00306352"/>
    <w:rsid w:val="003102AE"/>
    <w:rsid w:val="00310CC0"/>
    <w:rsid w:val="00312020"/>
    <w:rsid w:val="0031530F"/>
    <w:rsid w:val="00315588"/>
    <w:rsid w:val="003161A2"/>
    <w:rsid w:val="00320064"/>
    <w:rsid w:val="00321839"/>
    <w:rsid w:val="00321975"/>
    <w:rsid w:val="003252F9"/>
    <w:rsid w:val="00325AE0"/>
    <w:rsid w:val="00325EB9"/>
    <w:rsid w:val="0032660B"/>
    <w:rsid w:val="003269BD"/>
    <w:rsid w:val="003326DC"/>
    <w:rsid w:val="0033283B"/>
    <w:rsid w:val="003332FC"/>
    <w:rsid w:val="003358D2"/>
    <w:rsid w:val="00336837"/>
    <w:rsid w:val="00342D08"/>
    <w:rsid w:val="00344CD1"/>
    <w:rsid w:val="00345BB7"/>
    <w:rsid w:val="00346124"/>
    <w:rsid w:val="00347BD2"/>
    <w:rsid w:val="00347CC2"/>
    <w:rsid w:val="00347EB6"/>
    <w:rsid w:val="00350AD6"/>
    <w:rsid w:val="00360F79"/>
    <w:rsid w:val="00361C36"/>
    <w:rsid w:val="00364574"/>
    <w:rsid w:val="00367BC3"/>
    <w:rsid w:val="00367FE9"/>
    <w:rsid w:val="00370B4B"/>
    <w:rsid w:val="00371E3B"/>
    <w:rsid w:val="00373727"/>
    <w:rsid w:val="00373F4D"/>
    <w:rsid w:val="00374158"/>
    <w:rsid w:val="00374BBA"/>
    <w:rsid w:val="00375D59"/>
    <w:rsid w:val="00377A21"/>
    <w:rsid w:val="003863C2"/>
    <w:rsid w:val="00386893"/>
    <w:rsid w:val="00386D9B"/>
    <w:rsid w:val="00387E22"/>
    <w:rsid w:val="0039145B"/>
    <w:rsid w:val="00394C8E"/>
    <w:rsid w:val="00395569"/>
    <w:rsid w:val="003956AA"/>
    <w:rsid w:val="003A03A3"/>
    <w:rsid w:val="003A59D4"/>
    <w:rsid w:val="003A7CF6"/>
    <w:rsid w:val="003B0CE6"/>
    <w:rsid w:val="003B30D7"/>
    <w:rsid w:val="003B363C"/>
    <w:rsid w:val="003B438F"/>
    <w:rsid w:val="003B61F4"/>
    <w:rsid w:val="003C06AB"/>
    <w:rsid w:val="003C07C8"/>
    <w:rsid w:val="003C09E6"/>
    <w:rsid w:val="003C1FB5"/>
    <w:rsid w:val="003C2915"/>
    <w:rsid w:val="003C35E4"/>
    <w:rsid w:val="003C3FA3"/>
    <w:rsid w:val="003C48D6"/>
    <w:rsid w:val="003C67BA"/>
    <w:rsid w:val="003C67CA"/>
    <w:rsid w:val="003C778A"/>
    <w:rsid w:val="003D324C"/>
    <w:rsid w:val="003D3E1E"/>
    <w:rsid w:val="003D40A8"/>
    <w:rsid w:val="003D40B4"/>
    <w:rsid w:val="003D648C"/>
    <w:rsid w:val="003E031C"/>
    <w:rsid w:val="003E0B89"/>
    <w:rsid w:val="003E43F0"/>
    <w:rsid w:val="003E593A"/>
    <w:rsid w:val="003F2BFF"/>
    <w:rsid w:val="003F6489"/>
    <w:rsid w:val="003F65F9"/>
    <w:rsid w:val="00400907"/>
    <w:rsid w:val="004014C4"/>
    <w:rsid w:val="00402323"/>
    <w:rsid w:val="00406BEE"/>
    <w:rsid w:val="00407F11"/>
    <w:rsid w:val="00411335"/>
    <w:rsid w:val="00411696"/>
    <w:rsid w:val="0041388A"/>
    <w:rsid w:val="00413D95"/>
    <w:rsid w:val="00414138"/>
    <w:rsid w:val="0042028A"/>
    <w:rsid w:val="00423D8C"/>
    <w:rsid w:val="00423DE0"/>
    <w:rsid w:val="004276EA"/>
    <w:rsid w:val="00430218"/>
    <w:rsid w:val="004326D6"/>
    <w:rsid w:val="00432D6A"/>
    <w:rsid w:val="00434FE3"/>
    <w:rsid w:val="00437419"/>
    <w:rsid w:val="00441061"/>
    <w:rsid w:val="00441DD3"/>
    <w:rsid w:val="00442DC0"/>
    <w:rsid w:val="00442EB7"/>
    <w:rsid w:val="004449FA"/>
    <w:rsid w:val="00446F6C"/>
    <w:rsid w:val="004512F0"/>
    <w:rsid w:val="00453F34"/>
    <w:rsid w:val="00454BAE"/>
    <w:rsid w:val="0045744D"/>
    <w:rsid w:val="004606DA"/>
    <w:rsid w:val="0046180A"/>
    <w:rsid w:val="00463520"/>
    <w:rsid w:val="00464171"/>
    <w:rsid w:val="004642F7"/>
    <w:rsid w:val="00464A20"/>
    <w:rsid w:val="00467D41"/>
    <w:rsid w:val="00471EF5"/>
    <w:rsid w:val="00472B3E"/>
    <w:rsid w:val="0047302C"/>
    <w:rsid w:val="00473214"/>
    <w:rsid w:val="00473CC6"/>
    <w:rsid w:val="00475131"/>
    <w:rsid w:val="0048189E"/>
    <w:rsid w:val="00486AD1"/>
    <w:rsid w:val="00486FEB"/>
    <w:rsid w:val="004873EE"/>
    <w:rsid w:val="00491855"/>
    <w:rsid w:val="004924DD"/>
    <w:rsid w:val="00497D13"/>
    <w:rsid w:val="004A0187"/>
    <w:rsid w:val="004A1E00"/>
    <w:rsid w:val="004A217E"/>
    <w:rsid w:val="004A3231"/>
    <w:rsid w:val="004B1B9D"/>
    <w:rsid w:val="004B1C70"/>
    <w:rsid w:val="004B4434"/>
    <w:rsid w:val="004B535E"/>
    <w:rsid w:val="004C0079"/>
    <w:rsid w:val="004C13AE"/>
    <w:rsid w:val="004C2391"/>
    <w:rsid w:val="004C299E"/>
    <w:rsid w:val="004C3D83"/>
    <w:rsid w:val="004D0D02"/>
    <w:rsid w:val="004D3FB1"/>
    <w:rsid w:val="004D4BFF"/>
    <w:rsid w:val="004D548C"/>
    <w:rsid w:val="004E0CC3"/>
    <w:rsid w:val="004E0DDE"/>
    <w:rsid w:val="004E21A5"/>
    <w:rsid w:val="004E40D0"/>
    <w:rsid w:val="004E4A51"/>
    <w:rsid w:val="004E6CEE"/>
    <w:rsid w:val="004E722C"/>
    <w:rsid w:val="004F2F48"/>
    <w:rsid w:val="004F432E"/>
    <w:rsid w:val="004F54BC"/>
    <w:rsid w:val="004F5657"/>
    <w:rsid w:val="00500068"/>
    <w:rsid w:val="00500EDD"/>
    <w:rsid w:val="00502DA2"/>
    <w:rsid w:val="00503A24"/>
    <w:rsid w:val="00503C65"/>
    <w:rsid w:val="005043C5"/>
    <w:rsid w:val="00504CB5"/>
    <w:rsid w:val="00507ADD"/>
    <w:rsid w:val="00511253"/>
    <w:rsid w:val="00513E97"/>
    <w:rsid w:val="00513FEF"/>
    <w:rsid w:val="0052123A"/>
    <w:rsid w:val="00522694"/>
    <w:rsid w:val="00523EAA"/>
    <w:rsid w:val="00524156"/>
    <w:rsid w:val="00524172"/>
    <w:rsid w:val="00526E5D"/>
    <w:rsid w:val="00527934"/>
    <w:rsid w:val="00533004"/>
    <w:rsid w:val="00535ED6"/>
    <w:rsid w:val="005363BF"/>
    <w:rsid w:val="00536658"/>
    <w:rsid w:val="005368E0"/>
    <w:rsid w:val="00537B08"/>
    <w:rsid w:val="00541A3F"/>
    <w:rsid w:val="0054317E"/>
    <w:rsid w:val="005431F5"/>
    <w:rsid w:val="00543973"/>
    <w:rsid w:val="00544B82"/>
    <w:rsid w:val="0054534C"/>
    <w:rsid w:val="0054545A"/>
    <w:rsid w:val="0054617D"/>
    <w:rsid w:val="005465AD"/>
    <w:rsid w:val="0055191C"/>
    <w:rsid w:val="00553B51"/>
    <w:rsid w:val="00554C22"/>
    <w:rsid w:val="00557525"/>
    <w:rsid w:val="0055758A"/>
    <w:rsid w:val="00557809"/>
    <w:rsid w:val="0056161C"/>
    <w:rsid w:val="0056179D"/>
    <w:rsid w:val="0056318A"/>
    <w:rsid w:val="00565C75"/>
    <w:rsid w:val="005669E3"/>
    <w:rsid w:val="00567C46"/>
    <w:rsid w:val="00567CDC"/>
    <w:rsid w:val="005703A7"/>
    <w:rsid w:val="0057341A"/>
    <w:rsid w:val="0057360F"/>
    <w:rsid w:val="005744F3"/>
    <w:rsid w:val="0057478D"/>
    <w:rsid w:val="00575BCA"/>
    <w:rsid w:val="00581804"/>
    <w:rsid w:val="00582FFD"/>
    <w:rsid w:val="005850CD"/>
    <w:rsid w:val="0058657C"/>
    <w:rsid w:val="00592E59"/>
    <w:rsid w:val="00593E54"/>
    <w:rsid w:val="005A18E6"/>
    <w:rsid w:val="005A2090"/>
    <w:rsid w:val="005A218D"/>
    <w:rsid w:val="005A39B7"/>
    <w:rsid w:val="005A4CDB"/>
    <w:rsid w:val="005A5F1B"/>
    <w:rsid w:val="005A6501"/>
    <w:rsid w:val="005B0DB7"/>
    <w:rsid w:val="005B1CE9"/>
    <w:rsid w:val="005B6117"/>
    <w:rsid w:val="005B6F7F"/>
    <w:rsid w:val="005B7754"/>
    <w:rsid w:val="005C1162"/>
    <w:rsid w:val="005C55BB"/>
    <w:rsid w:val="005C5C03"/>
    <w:rsid w:val="005D1E94"/>
    <w:rsid w:val="005D37CC"/>
    <w:rsid w:val="005D48AF"/>
    <w:rsid w:val="005D5F3E"/>
    <w:rsid w:val="005D66EA"/>
    <w:rsid w:val="005E17DC"/>
    <w:rsid w:val="005E3F8C"/>
    <w:rsid w:val="005E54CD"/>
    <w:rsid w:val="005E5ECC"/>
    <w:rsid w:val="005F1BFA"/>
    <w:rsid w:val="005F30F0"/>
    <w:rsid w:val="005F3756"/>
    <w:rsid w:val="005F3F4A"/>
    <w:rsid w:val="005F452F"/>
    <w:rsid w:val="005F4541"/>
    <w:rsid w:val="006040E3"/>
    <w:rsid w:val="00606F30"/>
    <w:rsid w:val="00610E49"/>
    <w:rsid w:val="0061335B"/>
    <w:rsid w:val="00614441"/>
    <w:rsid w:val="006150B1"/>
    <w:rsid w:val="006155E8"/>
    <w:rsid w:val="006216A2"/>
    <w:rsid w:val="00621DD7"/>
    <w:rsid w:val="00623408"/>
    <w:rsid w:val="00623CE9"/>
    <w:rsid w:val="006245C8"/>
    <w:rsid w:val="00630301"/>
    <w:rsid w:val="00630827"/>
    <w:rsid w:val="00631C5D"/>
    <w:rsid w:val="006321DF"/>
    <w:rsid w:val="006349CE"/>
    <w:rsid w:val="00636C79"/>
    <w:rsid w:val="00636F99"/>
    <w:rsid w:val="0063787B"/>
    <w:rsid w:val="00642B8B"/>
    <w:rsid w:val="0064607B"/>
    <w:rsid w:val="00646E60"/>
    <w:rsid w:val="0065090C"/>
    <w:rsid w:val="00650B9F"/>
    <w:rsid w:val="00652DF3"/>
    <w:rsid w:val="0065363A"/>
    <w:rsid w:val="006546DA"/>
    <w:rsid w:val="00654852"/>
    <w:rsid w:val="0065515B"/>
    <w:rsid w:val="0065522B"/>
    <w:rsid w:val="00656E03"/>
    <w:rsid w:val="00661302"/>
    <w:rsid w:val="006622E1"/>
    <w:rsid w:val="0066314B"/>
    <w:rsid w:val="006634BC"/>
    <w:rsid w:val="006646B8"/>
    <w:rsid w:val="006646F0"/>
    <w:rsid w:val="00664B0B"/>
    <w:rsid w:val="006665F4"/>
    <w:rsid w:val="00670AD4"/>
    <w:rsid w:val="00670AE7"/>
    <w:rsid w:val="00672431"/>
    <w:rsid w:val="0067444B"/>
    <w:rsid w:val="0067710E"/>
    <w:rsid w:val="00684004"/>
    <w:rsid w:val="0068446E"/>
    <w:rsid w:val="0068629D"/>
    <w:rsid w:val="006868DF"/>
    <w:rsid w:val="00690111"/>
    <w:rsid w:val="00690A67"/>
    <w:rsid w:val="0069419D"/>
    <w:rsid w:val="00697913"/>
    <w:rsid w:val="006A0D97"/>
    <w:rsid w:val="006A0EB8"/>
    <w:rsid w:val="006A2099"/>
    <w:rsid w:val="006A2D99"/>
    <w:rsid w:val="006A2F5A"/>
    <w:rsid w:val="006A3B2D"/>
    <w:rsid w:val="006A4597"/>
    <w:rsid w:val="006A4892"/>
    <w:rsid w:val="006A5549"/>
    <w:rsid w:val="006B6BC7"/>
    <w:rsid w:val="006C0146"/>
    <w:rsid w:val="006C1F14"/>
    <w:rsid w:val="006C29DD"/>
    <w:rsid w:val="006C2F88"/>
    <w:rsid w:val="006C3325"/>
    <w:rsid w:val="006C34D2"/>
    <w:rsid w:val="006D02E7"/>
    <w:rsid w:val="006D0689"/>
    <w:rsid w:val="006D1F42"/>
    <w:rsid w:val="006D1FB5"/>
    <w:rsid w:val="006D3082"/>
    <w:rsid w:val="006D4DF2"/>
    <w:rsid w:val="006E4964"/>
    <w:rsid w:val="006E4A04"/>
    <w:rsid w:val="006E4D52"/>
    <w:rsid w:val="006E5F6D"/>
    <w:rsid w:val="006E6C98"/>
    <w:rsid w:val="006F09E2"/>
    <w:rsid w:val="006F0F27"/>
    <w:rsid w:val="006F3044"/>
    <w:rsid w:val="006F35A3"/>
    <w:rsid w:val="006F4759"/>
    <w:rsid w:val="006F4786"/>
    <w:rsid w:val="006F4AF5"/>
    <w:rsid w:val="006F6111"/>
    <w:rsid w:val="006F69B7"/>
    <w:rsid w:val="006F75B1"/>
    <w:rsid w:val="0070271D"/>
    <w:rsid w:val="00704C4D"/>
    <w:rsid w:val="00705FFD"/>
    <w:rsid w:val="00711FD6"/>
    <w:rsid w:val="007132AC"/>
    <w:rsid w:val="00713BC1"/>
    <w:rsid w:val="00714367"/>
    <w:rsid w:val="0071522E"/>
    <w:rsid w:val="007176C3"/>
    <w:rsid w:val="00717C54"/>
    <w:rsid w:val="00721D12"/>
    <w:rsid w:val="007259A1"/>
    <w:rsid w:val="00726CAC"/>
    <w:rsid w:val="00727824"/>
    <w:rsid w:val="00730F49"/>
    <w:rsid w:val="00732314"/>
    <w:rsid w:val="00732E76"/>
    <w:rsid w:val="00736734"/>
    <w:rsid w:val="00737CFE"/>
    <w:rsid w:val="00737FC5"/>
    <w:rsid w:val="00740AB7"/>
    <w:rsid w:val="00742D11"/>
    <w:rsid w:val="00742F0C"/>
    <w:rsid w:val="007451A1"/>
    <w:rsid w:val="00750DC6"/>
    <w:rsid w:val="00751042"/>
    <w:rsid w:val="00752561"/>
    <w:rsid w:val="0075344B"/>
    <w:rsid w:val="00753EC1"/>
    <w:rsid w:val="00754CEA"/>
    <w:rsid w:val="007571A6"/>
    <w:rsid w:val="0076080E"/>
    <w:rsid w:val="00761F21"/>
    <w:rsid w:val="00765E61"/>
    <w:rsid w:val="00766E88"/>
    <w:rsid w:val="007671C6"/>
    <w:rsid w:val="0077288D"/>
    <w:rsid w:val="00774D44"/>
    <w:rsid w:val="0077585C"/>
    <w:rsid w:val="00780469"/>
    <w:rsid w:val="00780540"/>
    <w:rsid w:val="007834C0"/>
    <w:rsid w:val="00783764"/>
    <w:rsid w:val="00785E12"/>
    <w:rsid w:val="00790F40"/>
    <w:rsid w:val="00791AFF"/>
    <w:rsid w:val="007922E3"/>
    <w:rsid w:val="00792F64"/>
    <w:rsid w:val="007A337F"/>
    <w:rsid w:val="007A3D35"/>
    <w:rsid w:val="007A51AA"/>
    <w:rsid w:val="007A58CB"/>
    <w:rsid w:val="007A700F"/>
    <w:rsid w:val="007B1800"/>
    <w:rsid w:val="007B1949"/>
    <w:rsid w:val="007B2888"/>
    <w:rsid w:val="007B31B7"/>
    <w:rsid w:val="007B3BC7"/>
    <w:rsid w:val="007B5F93"/>
    <w:rsid w:val="007B6A56"/>
    <w:rsid w:val="007C3405"/>
    <w:rsid w:val="007C353D"/>
    <w:rsid w:val="007D11CF"/>
    <w:rsid w:val="007D152F"/>
    <w:rsid w:val="007D6B4D"/>
    <w:rsid w:val="007E16E3"/>
    <w:rsid w:val="007E20C8"/>
    <w:rsid w:val="007E24DD"/>
    <w:rsid w:val="007E3722"/>
    <w:rsid w:val="007E4362"/>
    <w:rsid w:val="007F0BDB"/>
    <w:rsid w:val="007F1508"/>
    <w:rsid w:val="007F36E1"/>
    <w:rsid w:val="007F4112"/>
    <w:rsid w:val="007F412A"/>
    <w:rsid w:val="008022CC"/>
    <w:rsid w:val="008030EB"/>
    <w:rsid w:val="00803D99"/>
    <w:rsid w:val="00804B8E"/>
    <w:rsid w:val="00804EF5"/>
    <w:rsid w:val="008062DF"/>
    <w:rsid w:val="00806B48"/>
    <w:rsid w:val="00807E89"/>
    <w:rsid w:val="00810294"/>
    <w:rsid w:val="008124EE"/>
    <w:rsid w:val="008156DA"/>
    <w:rsid w:val="00817263"/>
    <w:rsid w:val="00821064"/>
    <w:rsid w:val="00824192"/>
    <w:rsid w:val="0082477E"/>
    <w:rsid w:val="0082510C"/>
    <w:rsid w:val="008255B3"/>
    <w:rsid w:val="00826DDC"/>
    <w:rsid w:val="00827D16"/>
    <w:rsid w:val="008301AE"/>
    <w:rsid w:val="0083278C"/>
    <w:rsid w:val="00833344"/>
    <w:rsid w:val="008344DC"/>
    <w:rsid w:val="00835406"/>
    <w:rsid w:val="00835DEF"/>
    <w:rsid w:val="00837480"/>
    <w:rsid w:val="00841A31"/>
    <w:rsid w:val="00841D32"/>
    <w:rsid w:val="008424C9"/>
    <w:rsid w:val="00842D89"/>
    <w:rsid w:val="00843DC7"/>
    <w:rsid w:val="00843F21"/>
    <w:rsid w:val="00845F04"/>
    <w:rsid w:val="00846925"/>
    <w:rsid w:val="00851819"/>
    <w:rsid w:val="00851DDD"/>
    <w:rsid w:val="00852D8A"/>
    <w:rsid w:val="00861702"/>
    <w:rsid w:val="00861FD3"/>
    <w:rsid w:val="00862AB4"/>
    <w:rsid w:val="00863EB1"/>
    <w:rsid w:val="00864F40"/>
    <w:rsid w:val="008676F3"/>
    <w:rsid w:val="00867767"/>
    <w:rsid w:val="00867E67"/>
    <w:rsid w:val="00872209"/>
    <w:rsid w:val="008726BA"/>
    <w:rsid w:val="00873878"/>
    <w:rsid w:val="0087409B"/>
    <w:rsid w:val="008742EA"/>
    <w:rsid w:val="00874871"/>
    <w:rsid w:val="0087630E"/>
    <w:rsid w:val="008766F6"/>
    <w:rsid w:val="0087751A"/>
    <w:rsid w:val="00882A50"/>
    <w:rsid w:val="00882C6D"/>
    <w:rsid w:val="0088371B"/>
    <w:rsid w:val="00884ADA"/>
    <w:rsid w:val="00884DF7"/>
    <w:rsid w:val="00884F88"/>
    <w:rsid w:val="00887280"/>
    <w:rsid w:val="00892524"/>
    <w:rsid w:val="00894417"/>
    <w:rsid w:val="008A1F96"/>
    <w:rsid w:val="008A3B3A"/>
    <w:rsid w:val="008A411E"/>
    <w:rsid w:val="008A6101"/>
    <w:rsid w:val="008B0EC5"/>
    <w:rsid w:val="008B2872"/>
    <w:rsid w:val="008B2E15"/>
    <w:rsid w:val="008B4510"/>
    <w:rsid w:val="008B4D5A"/>
    <w:rsid w:val="008C1F2B"/>
    <w:rsid w:val="008C23E1"/>
    <w:rsid w:val="008C27EE"/>
    <w:rsid w:val="008C27F7"/>
    <w:rsid w:val="008C5467"/>
    <w:rsid w:val="008D0A5E"/>
    <w:rsid w:val="008D5E2C"/>
    <w:rsid w:val="008D7256"/>
    <w:rsid w:val="008D7E43"/>
    <w:rsid w:val="008E2FD7"/>
    <w:rsid w:val="008E6AA0"/>
    <w:rsid w:val="008E6EBC"/>
    <w:rsid w:val="008F0CD6"/>
    <w:rsid w:val="008F2AAF"/>
    <w:rsid w:val="008F3B79"/>
    <w:rsid w:val="009002C5"/>
    <w:rsid w:val="009002C6"/>
    <w:rsid w:val="0090171D"/>
    <w:rsid w:val="0090425D"/>
    <w:rsid w:val="00904931"/>
    <w:rsid w:val="00904A97"/>
    <w:rsid w:val="00905A5F"/>
    <w:rsid w:val="00905D8F"/>
    <w:rsid w:val="00905F0D"/>
    <w:rsid w:val="009101DF"/>
    <w:rsid w:val="00911ED0"/>
    <w:rsid w:val="00912240"/>
    <w:rsid w:val="00912AEA"/>
    <w:rsid w:val="00913702"/>
    <w:rsid w:val="00915280"/>
    <w:rsid w:val="00915568"/>
    <w:rsid w:val="009166E3"/>
    <w:rsid w:val="00916B5B"/>
    <w:rsid w:val="009175DA"/>
    <w:rsid w:val="009205C6"/>
    <w:rsid w:val="00923AA4"/>
    <w:rsid w:val="00930065"/>
    <w:rsid w:val="00931EFC"/>
    <w:rsid w:val="0093348D"/>
    <w:rsid w:val="00934B9F"/>
    <w:rsid w:val="00934E7F"/>
    <w:rsid w:val="00935E87"/>
    <w:rsid w:val="00936BE9"/>
    <w:rsid w:val="00937B72"/>
    <w:rsid w:val="00944C22"/>
    <w:rsid w:val="00944D15"/>
    <w:rsid w:val="00946210"/>
    <w:rsid w:val="00947C2F"/>
    <w:rsid w:val="0095028C"/>
    <w:rsid w:val="00952282"/>
    <w:rsid w:val="00952AC6"/>
    <w:rsid w:val="00952FF2"/>
    <w:rsid w:val="00954115"/>
    <w:rsid w:val="009548DD"/>
    <w:rsid w:val="00955690"/>
    <w:rsid w:val="00960666"/>
    <w:rsid w:val="00961372"/>
    <w:rsid w:val="0096315D"/>
    <w:rsid w:val="0096559E"/>
    <w:rsid w:val="0096588D"/>
    <w:rsid w:val="00967364"/>
    <w:rsid w:val="00970052"/>
    <w:rsid w:val="009717C1"/>
    <w:rsid w:val="00974004"/>
    <w:rsid w:val="009752CF"/>
    <w:rsid w:val="009804AA"/>
    <w:rsid w:val="009817DB"/>
    <w:rsid w:val="0098234D"/>
    <w:rsid w:val="0098548E"/>
    <w:rsid w:val="00985A13"/>
    <w:rsid w:val="009866EE"/>
    <w:rsid w:val="00991B62"/>
    <w:rsid w:val="0099227E"/>
    <w:rsid w:val="0099290B"/>
    <w:rsid w:val="00997748"/>
    <w:rsid w:val="009A053D"/>
    <w:rsid w:val="009A0C7F"/>
    <w:rsid w:val="009A27AB"/>
    <w:rsid w:val="009A3859"/>
    <w:rsid w:val="009A3E39"/>
    <w:rsid w:val="009A4E77"/>
    <w:rsid w:val="009A5012"/>
    <w:rsid w:val="009A5CDF"/>
    <w:rsid w:val="009A6F6A"/>
    <w:rsid w:val="009B0741"/>
    <w:rsid w:val="009B0A89"/>
    <w:rsid w:val="009B0B62"/>
    <w:rsid w:val="009B1314"/>
    <w:rsid w:val="009B2541"/>
    <w:rsid w:val="009B3F2E"/>
    <w:rsid w:val="009B5BFA"/>
    <w:rsid w:val="009B65A3"/>
    <w:rsid w:val="009B7D0D"/>
    <w:rsid w:val="009C0B54"/>
    <w:rsid w:val="009C1D8B"/>
    <w:rsid w:val="009C2207"/>
    <w:rsid w:val="009C24B9"/>
    <w:rsid w:val="009C2C6E"/>
    <w:rsid w:val="009C2FD0"/>
    <w:rsid w:val="009C5CEC"/>
    <w:rsid w:val="009C7D94"/>
    <w:rsid w:val="009D2AA0"/>
    <w:rsid w:val="009D5304"/>
    <w:rsid w:val="009D74CA"/>
    <w:rsid w:val="009E0A44"/>
    <w:rsid w:val="009E33BA"/>
    <w:rsid w:val="009E55EE"/>
    <w:rsid w:val="009E6110"/>
    <w:rsid w:val="009E6A27"/>
    <w:rsid w:val="009F0283"/>
    <w:rsid w:val="009F084C"/>
    <w:rsid w:val="009F3F5B"/>
    <w:rsid w:val="009F60E6"/>
    <w:rsid w:val="009F71A1"/>
    <w:rsid w:val="00A03B1B"/>
    <w:rsid w:val="00A03C52"/>
    <w:rsid w:val="00A03FBC"/>
    <w:rsid w:val="00A043B9"/>
    <w:rsid w:val="00A045F4"/>
    <w:rsid w:val="00A054DC"/>
    <w:rsid w:val="00A06650"/>
    <w:rsid w:val="00A15B2F"/>
    <w:rsid w:val="00A15C93"/>
    <w:rsid w:val="00A1717E"/>
    <w:rsid w:val="00A20E46"/>
    <w:rsid w:val="00A2334F"/>
    <w:rsid w:val="00A247A1"/>
    <w:rsid w:val="00A25EB0"/>
    <w:rsid w:val="00A2736F"/>
    <w:rsid w:val="00A311D4"/>
    <w:rsid w:val="00A31DED"/>
    <w:rsid w:val="00A4255A"/>
    <w:rsid w:val="00A43370"/>
    <w:rsid w:val="00A459ED"/>
    <w:rsid w:val="00A46F85"/>
    <w:rsid w:val="00A52EFB"/>
    <w:rsid w:val="00A562CB"/>
    <w:rsid w:val="00A57770"/>
    <w:rsid w:val="00A602E7"/>
    <w:rsid w:val="00A6768B"/>
    <w:rsid w:val="00A7348F"/>
    <w:rsid w:val="00A740D0"/>
    <w:rsid w:val="00A75B3C"/>
    <w:rsid w:val="00A77B90"/>
    <w:rsid w:val="00A831F1"/>
    <w:rsid w:val="00A8554F"/>
    <w:rsid w:val="00A905ED"/>
    <w:rsid w:val="00A9130A"/>
    <w:rsid w:val="00A930DB"/>
    <w:rsid w:val="00A938E4"/>
    <w:rsid w:val="00A961D9"/>
    <w:rsid w:val="00A96E46"/>
    <w:rsid w:val="00AA1704"/>
    <w:rsid w:val="00AA2038"/>
    <w:rsid w:val="00AA3F9C"/>
    <w:rsid w:val="00AA4931"/>
    <w:rsid w:val="00AA7D6E"/>
    <w:rsid w:val="00AB31D4"/>
    <w:rsid w:val="00AB3999"/>
    <w:rsid w:val="00AB5F1C"/>
    <w:rsid w:val="00AB6B75"/>
    <w:rsid w:val="00AC0399"/>
    <w:rsid w:val="00AC1F82"/>
    <w:rsid w:val="00AC2EAC"/>
    <w:rsid w:val="00AC682B"/>
    <w:rsid w:val="00AD12AA"/>
    <w:rsid w:val="00AD3C5E"/>
    <w:rsid w:val="00AD57AD"/>
    <w:rsid w:val="00AD66D4"/>
    <w:rsid w:val="00AE20DC"/>
    <w:rsid w:val="00AE35AF"/>
    <w:rsid w:val="00AF1BF6"/>
    <w:rsid w:val="00AF3E66"/>
    <w:rsid w:val="00AF4CD4"/>
    <w:rsid w:val="00AF63B2"/>
    <w:rsid w:val="00AF6AD6"/>
    <w:rsid w:val="00B01A5B"/>
    <w:rsid w:val="00B0375F"/>
    <w:rsid w:val="00B03A9B"/>
    <w:rsid w:val="00B07738"/>
    <w:rsid w:val="00B07EA0"/>
    <w:rsid w:val="00B10538"/>
    <w:rsid w:val="00B14BFF"/>
    <w:rsid w:val="00B154CF"/>
    <w:rsid w:val="00B16078"/>
    <w:rsid w:val="00B16538"/>
    <w:rsid w:val="00B17EBF"/>
    <w:rsid w:val="00B20AF1"/>
    <w:rsid w:val="00B21370"/>
    <w:rsid w:val="00B22244"/>
    <w:rsid w:val="00B26672"/>
    <w:rsid w:val="00B27147"/>
    <w:rsid w:val="00B32094"/>
    <w:rsid w:val="00B328D7"/>
    <w:rsid w:val="00B35356"/>
    <w:rsid w:val="00B42A2B"/>
    <w:rsid w:val="00B476FB"/>
    <w:rsid w:val="00B47753"/>
    <w:rsid w:val="00B50264"/>
    <w:rsid w:val="00B515DA"/>
    <w:rsid w:val="00B54BB6"/>
    <w:rsid w:val="00B61115"/>
    <w:rsid w:val="00B65399"/>
    <w:rsid w:val="00B67011"/>
    <w:rsid w:val="00B712D9"/>
    <w:rsid w:val="00B73D41"/>
    <w:rsid w:val="00B7411D"/>
    <w:rsid w:val="00B7462F"/>
    <w:rsid w:val="00B747F1"/>
    <w:rsid w:val="00B76EBA"/>
    <w:rsid w:val="00B772C6"/>
    <w:rsid w:val="00B8035D"/>
    <w:rsid w:val="00B82BC1"/>
    <w:rsid w:val="00B8331B"/>
    <w:rsid w:val="00B86226"/>
    <w:rsid w:val="00B90413"/>
    <w:rsid w:val="00B914BA"/>
    <w:rsid w:val="00B91FD7"/>
    <w:rsid w:val="00B9277F"/>
    <w:rsid w:val="00B945DB"/>
    <w:rsid w:val="00B963FE"/>
    <w:rsid w:val="00BA2AE1"/>
    <w:rsid w:val="00BA3ED6"/>
    <w:rsid w:val="00BA522A"/>
    <w:rsid w:val="00BB09B4"/>
    <w:rsid w:val="00BB2C44"/>
    <w:rsid w:val="00BB418F"/>
    <w:rsid w:val="00BB5784"/>
    <w:rsid w:val="00BC23DD"/>
    <w:rsid w:val="00BC2697"/>
    <w:rsid w:val="00BC2D20"/>
    <w:rsid w:val="00BC6305"/>
    <w:rsid w:val="00BC63D0"/>
    <w:rsid w:val="00BC7982"/>
    <w:rsid w:val="00BD0126"/>
    <w:rsid w:val="00BD0BD1"/>
    <w:rsid w:val="00BD23DA"/>
    <w:rsid w:val="00BD27A3"/>
    <w:rsid w:val="00BD295C"/>
    <w:rsid w:val="00BD3913"/>
    <w:rsid w:val="00BD76F0"/>
    <w:rsid w:val="00BE13E1"/>
    <w:rsid w:val="00BE323C"/>
    <w:rsid w:val="00BF1039"/>
    <w:rsid w:val="00BF1107"/>
    <w:rsid w:val="00BF2D63"/>
    <w:rsid w:val="00BF6857"/>
    <w:rsid w:val="00C00D09"/>
    <w:rsid w:val="00C010C2"/>
    <w:rsid w:val="00C02F1B"/>
    <w:rsid w:val="00C073EB"/>
    <w:rsid w:val="00C07D42"/>
    <w:rsid w:val="00C12B98"/>
    <w:rsid w:val="00C137FA"/>
    <w:rsid w:val="00C147D6"/>
    <w:rsid w:val="00C14CAB"/>
    <w:rsid w:val="00C15A13"/>
    <w:rsid w:val="00C16708"/>
    <w:rsid w:val="00C2213B"/>
    <w:rsid w:val="00C22967"/>
    <w:rsid w:val="00C23446"/>
    <w:rsid w:val="00C26105"/>
    <w:rsid w:val="00C31194"/>
    <w:rsid w:val="00C3354A"/>
    <w:rsid w:val="00C34488"/>
    <w:rsid w:val="00C368F6"/>
    <w:rsid w:val="00C41961"/>
    <w:rsid w:val="00C42672"/>
    <w:rsid w:val="00C47184"/>
    <w:rsid w:val="00C507D4"/>
    <w:rsid w:val="00C516F9"/>
    <w:rsid w:val="00C52BF8"/>
    <w:rsid w:val="00C54F6A"/>
    <w:rsid w:val="00C5527B"/>
    <w:rsid w:val="00C60413"/>
    <w:rsid w:val="00C60859"/>
    <w:rsid w:val="00C645CA"/>
    <w:rsid w:val="00C67743"/>
    <w:rsid w:val="00C77DB4"/>
    <w:rsid w:val="00C77F3E"/>
    <w:rsid w:val="00C810F5"/>
    <w:rsid w:val="00C824C5"/>
    <w:rsid w:val="00C82BCC"/>
    <w:rsid w:val="00C86A3B"/>
    <w:rsid w:val="00C9044A"/>
    <w:rsid w:val="00C90949"/>
    <w:rsid w:val="00C927C3"/>
    <w:rsid w:val="00C9548F"/>
    <w:rsid w:val="00CA1A53"/>
    <w:rsid w:val="00CB3B45"/>
    <w:rsid w:val="00CB40A2"/>
    <w:rsid w:val="00CB460C"/>
    <w:rsid w:val="00CB7827"/>
    <w:rsid w:val="00CC26E1"/>
    <w:rsid w:val="00CC49EF"/>
    <w:rsid w:val="00CC77C0"/>
    <w:rsid w:val="00CC7DBE"/>
    <w:rsid w:val="00CD0DA5"/>
    <w:rsid w:val="00CD5A3F"/>
    <w:rsid w:val="00CD75B3"/>
    <w:rsid w:val="00CE0801"/>
    <w:rsid w:val="00CE1EF6"/>
    <w:rsid w:val="00CE47A7"/>
    <w:rsid w:val="00CE4F36"/>
    <w:rsid w:val="00CE73DF"/>
    <w:rsid w:val="00CF1024"/>
    <w:rsid w:val="00CF4B95"/>
    <w:rsid w:val="00CF5C66"/>
    <w:rsid w:val="00CF624B"/>
    <w:rsid w:val="00CF6396"/>
    <w:rsid w:val="00D00BFE"/>
    <w:rsid w:val="00D02027"/>
    <w:rsid w:val="00D02028"/>
    <w:rsid w:val="00D065F5"/>
    <w:rsid w:val="00D10E20"/>
    <w:rsid w:val="00D1105C"/>
    <w:rsid w:val="00D115BC"/>
    <w:rsid w:val="00D116F6"/>
    <w:rsid w:val="00D12099"/>
    <w:rsid w:val="00D154B1"/>
    <w:rsid w:val="00D16D4C"/>
    <w:rsid w:val="00D20968"/>
    <w:rsid w:val="00D21744"/>
    <w:rsid w:val="00D22CCE"/>
    <w:rsid w:val="00D242A7"/>
    <w:rsid w:val="00D262E5"/>
    <w:rsid w:val="00D269E4"/>
    <w:rsid w:val="00D33A0E"/>
    <w:rsid w:val="00D33B9B"/>
    <w:rsid w:val="00D35AD2"/>
    <w:rsid w:val="00D36AC7"/>
    <w:rsid w:val="00D4209E"/>
    <w:rsid w:val="00D433BC"/>
    <w:rsid w:val="00D4496D"/>
    <w:rsid w:val="00D45781"/>
    <w:rsid w:val="00D4626C"/>
    <w:rsid w:val="00D46DE2"/>
    <w:rsid w:val="00D50D0D"/>
    <w:rsid w:val="00D52443"/>
    <w:rsid w:val="00D55A7C"/>
    <w:rsid w:val="00D57666"/>
    <w:rsid w:val="00D60BD5"/>
    <w:rsid w:val="00D630DC"/>
    <w:rsid w:val="00D64D8D"/>
    <w:rsid w:val="00D673BE"/>
    <w:rsid w:val="00D7580F"/>
    <w:rsid w:val="00D76FBB"/>
    <w:rsid w:val="00D7747D"/>
    <w:rsid w:val="00D8007D"/>
    <w:rsid w:val="00D806AC"/>
    <w:rsid w:val="00D8084F"/>
    <w:rsid w:val="00D83FF3"/>
    <w:rsid w:val="00D8779A"/>
    <w:rsid w:val="00D90AEA"/>
    <w:rsid w:val="00D90D1F"/>
    <w:rsid w:val="00D91674"/>
    <w:rsid w:val="00D9378A"/>
    <w:rsid w:val="00D94902"/>
    <w:rsid w:val="00D95065"/>
    <w:rsid w:val="00D9569E"/>
    <w:rsid w:val="00D97B62"/>
    <w:rsid w:val="00DA30F6"/>
    <w:rsid w:val="00DA4E85"/>
    <w:rsid w:val="00DB13A2"/>
    <w:rsid w:val="00DB651E"/>
    <w:rsid w:val="00DB7A3A"/>
    <w:rsid w:val="00DC0738"/>
    <w:rsid w:val="00DC207B"/>
    <w:rsid w:val="00DC318B"/>
    <w:rsid w:val="00DC38A5"/>
    <w:rsid w:val="00DD03BE"/>
    <w:rsid w:val="00DD2886"/>
    <w:rsid w:val="00DD4125"/>
    <w:rsid w:val="00DD5A2E"/>
    <w:rsid w:val="00DD615E"/>
    <w:rsid w:val="00DD6A31"/>
    <w:rsid w:val="00DD741F"/>
    <w:rsid w:val="00DE0023"/>
    <w:rsid w:val="00DE089B"/>
    <w:rsid w:val="00DE4556"/>
    <w:rsid w:val="00DE4A13"/>
    <w:rsid w:val="00DE5A43"/>
    <w:rsid w:val="00DE613A"/>
    <w:rsid w:val="00DE6B30"/>
    <w:rsid w:val="00DE7961"/>
    <w:rsid w:val="00DF1386"/>
    <w:rsid w:val="00DF1795"/>
    <w:rsid w:val="00DF1908"/>
    <w:rsid w:val="00DF48E8"/>
    <w:rsid w:val="00DF4B3A"/>
    <w:rsid w:val="00DF7C62"/>
    <w:rsid w:val="00E01B55"/>
    <w:rsid w:val="00E030CA"/>
    <w:rsid w:val="00E03320"/>
    <w:rsid w:val="00E03E13"/>
    <w:rsid w:val="00E06F4D"/>
    <w:rsid w:val="00E075E4"/>
    <w:rsid w:val="00E13A68"/>
    <w:rsid w:val="00E20014"/>
    <w:rsid w:val="00E2146E"/>
    <w:rsid w:val="00E242C3"/>
    <w:rsid w:val="00E24F8B"/>
    <w:rsid w:val="00E30364"/>
    <w:rsid w:val="00E3366D"/>
    <w:rsid w:val="00E33742"/>
    <w:rsid w:val="00E33A43"/>
    <w:rsid w:val="00E33D9F"/>
    <w:rsid w:val="00E34156"/>
    <w:rsid w:val="00E349C2"/>
    <w:rsid w:val="00E35093"/>
    <w:rsid w:val="00E37EB6"/>
    <w:rsid w:val="00E40296"/>
    <w:rsid w:val="00E41DEF"/>
    <w:rsid w:val="00E43607"/>
    <w:rsid w:val="00E439D3"/>
    <w:rsid w:val="00E43E72"/>
    <w:rsid w:val="00E4415B"/>
    <w:rsid w:val="00E5286C"/>
    <w:rsid w:val="00E53114"/>
    <w:rsid w:val="00E571DD"/>
    <w:rsid w:val="00E60045"/>
    <w:rsid w:val="00E60833"/>
    <w:rsid w:val="00E66219"/>
    <w:rsid w:val="00E7067A"/>
    <w:rsid w:val="00E710B6"/>
    <w:rsid w:val="00E72764"/>
    <w:rsid w:val="00E73071"/>
    <w:rsid w:val="00E74175"/>
    <w:rsid w:val="00E74712"/>
    <w:rsid w:val="00E76083"/>
    <w:rsid w:val="00E77F6E"/>
    <w:rsid w:val="00E804AD"/>
    <w:rsid w:val="00E83E1D"/>
    <w:rsid w:val="00E85361"/>
    <w:rsid w:val="00E8596C"/>
    <w:rsid w:val="00E87C74"/>
    <w:rsid w:val="00E91624"/>
    <w:rsid w:val="00E91B11"/>
    <w:rsid w:val="00EA0F4A"/>
    <w:rsid w:val="00EA2D1C"/>
    <w:rsid w:val="00EA57E7"/>
    <w:rsid w:val="00EA6C63"/>
    <w:rsid w:val="00EA74B0"/>
    <w:rsid w:val="00EA78F5"/>
    <w:rsid w:val="00EB531A"/>
    <w:rsid w:val="00EC0F76"/>
    <w:rsid w:val="00EC50D8"/>
    <w:rsid w:val="00EC6323"/>
    <w:rsid w:val="00ED2CC0"/>
    <w:rsid w:val="00ED39F2"/>
    <w:rsid w:val="00ED4E78"/>
    <w:rsid w:val="00ED524D"/>
    <w:rsid w:val="00ED73DB"/>
    <w:rsid w:val="00ED769C"/>
    <w:rsid w:val="00EE076A"/>
    <w:rsid w:val="00EE07D7"/>
    <w:rsid w:val="00EE0CF0"/>
    <w:rsid w:val="00EE4CA8"/>
    <w:rsid w:val="00EF00B0"/>
    <w:rsid w:val="00EF24B3"/>
    <w:rsid w:val="00EF41EC"/>
    <w:rsid w:val="00EF694C"/>
    <w:rsid w:val="00EF6BAA"/>
    <w:rsid w:val="00F01B26"/>
    <w:rsid w:val="00F01CA2"/>
    <w:rsid w:val="00F053BA"/>
    <w:rsid w:val="00F05E35"/>
    <w:rsid w:val="00F1033E"/>
    <w:rsid w:val="00F109D8"/>
    <w:rsid w:val="00F11384"/>
    <w:rsid w:val="00F11FA1"/>
    <w:rsid w:val="00F11FA7"/>
    <w:rsid w:val="00F21062"/>
    <w:rsid w:val="00F21617"/>
    <w:rsid w:val="00F22416"/>
    <w:rsid w:val="00F25685"/>
    <w:rsid w:val="00F32953"/>
    <w:rsid w:val="00F329B8"/>
    <w:rsid w:val="00F33D64"/>
    <w:rsid w:val="00F40055"/>
    <w:rsid w:val="00F40A82"/>
    <w:rsid w:val="00F41492"/>
    <w:rsid w:val="00F41DC8"/>
    <w:rsid w:val="00F43229"/>
    <w:rsid w:val="00F43792"/>
    <w:rsid w:val="00F43E70"/>
    <w:rsid w:val="00F44432"/>
    <w:rsid w:val="00F47F96"/>
    <w:rsid w:val="00F521C0"/>
    <w:rsid w:val="00F532B3"/>
    <w:rsid w:val="00F5698B"/>
    <w:rsid w:val="00F57E95"/>
    <w:rsid w:val="00F60A1A"/>
    <w:rsid w:val="00F6131E"/>
    <w:rsid w:val="00F62F65"/>
    <w:rsid w:val="00F637C4"/>
    <w:rsid w:val="00F63ABD"/>
    <w:rsid w:val="00F67F40"/>
    <w:rsid w:val="00F711C9"/>
    <w:rsid w:val="00F72C23"/>
    <w:rsid w:val="00F75082"/>
    <w:rsid w:val="00F763F4"/>
    <w:rsid w:val="00F77943"/>
    <w:rsid w:val="00F822A8"/>
    <w:rsid w:val="00F83CD7"/>
    <w:rsid w:val="00F85511"/>
    <w:rsid w:val="00F85A1F"/>
    <w:rsid w:val="00F85D4D"/>
    <w:rsid w:val="00F860FF"/>
    <w:rsid w:val="00F90355"/>
    <w:rsid w:val="00F90841"/>
    <w:rsid w:val="00F90DA7"/>
    <w:rsid w:val="00F9228F"/>
    <w:rsid w:val="00F93632"/>
    <w:rsid w:val="00F940C6"/>
    <w:rsid w:val="00F9581B"/>
    <w:rsid w:val="00F95907"/>
    <w:rsid w:val="00F96F8A"/>
    <w:rsid w:val="00FA158E"/>
    <w:rsid w:val="00FA15D3"/>
    <w:rsid w:val="00FA2B27"/>
    <w:rsid w:val="00FA4919"/>
    <w:rsid w:val="00FA52F7"/>
    <w:rsid w:val="00FA58B4"/>
    <w:rsid w:val="00FB0754"/>
    <w:rsid w:val="00FB3160"/>
    <w:rsid w:val="00FB3F47"/>
    <w:rsid w:val="00FB4138"/>
    <w:rsid w:val="00FB4A2C"/>
    <w:rsid w:val="00FB4B63"/>
    <w:rsid w:val="00FB773F"/>
    <w:rsid w:val="00FC01D5"/>
    <w:rsid w:val="00FC26C8"/>
    <w:rsid w:val="00FC57CC"/>
    <w:rsid w:val="00FD11F8"/>
    <w:rsid w:val="00FD480D"/>
    <w:rsid w:val="00FE35EA"/>
    <w:rsid w:val="00FE3DDD"/>
    <w:rsid w:val="00FE456A"/>
    <w:rsid w:val="00FE4B91"/>
    <w:rsid w:val="00FE7655"/>
    <w:rsid w:val="00FE7DCC"/>
    <w:rsid w:val="00FF0D1A"/>
    <w:rsid w:val="00FF1D72"/>
    <w:rsid w:val="00FF3EA5"/>
    <w:rsid w:val="00FF6AB9"/>
    <w:rsid w:val="00FF74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6dfea,#d8d3e0,#cbcbdc,#bbc3da,#a5bbd9"/>
    </o:shapedefaults>
    <o:shapelayout v:ext="edit">
      <o:idmap v:ext="edit" data="1"/>
    </o:shapelayout>
  </w:shapeDefaults>
  <w:decimalSymbol w:val="."/>
  <w:listSeparator w:val=","/>
  <w14:docId w14:val="7B1D33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80">
    <w:lsdException w:name="Normal" w:qFormat="1"/>
    <w:lsdException w:name="heading 1" w:uiPriority="9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A5D"/>
    <w:rPr>
      <w:rFonts w:ascii="Times New Roman" w:hAnsi="Times New Roman"/>
      <w:sz w:val="24"/>
      <w:szCs w:val="24"/>
    </w:rPr>
  </w:style>
  <w:style w:type="paragraph" w:styleId="Heading1">
    <w:name w:val="heading 1"/>
    <w:aliases w:val="OBLO-Heading 1,H1-iWedia"/>
    <w:basedOn w:val="Normal"/>
    <w:next w:val="OBLO-Normal"/>
    <w:autoRedefine/>
    <w:uiPriority w:val="99"/>
    <w:qFormat/>
    <w:rsid w:val="005744F3"/>
    <w:pPr>
      <w:pageBreakBefore/>
      <w:numPr>
        <w:numId w:val="1"/>
      </w:numPr>
      <w:spacing w:after="360"/>
      <w:ind w:left="431" w:hanging="431"/>
      <w:outlineLvl w:val="0"/>
    </w:pPr>
    <w:rPr>
      <w:b/>
      <w:bCs/>
      <w:caps/>
      <w:sz w:val="32"/>
      <w:szCs w:val="32"/>
    </w:rPr>
  </w:style>
  <w:style w:type="paragraph" w:styleId="Heading2">
    <w:name w:val="heading 2"/>
    <w:aliases w:val="OBLO-Heading 2,H2-iWedia"/>
    <w:basedOn w:val="Normal"/>
    <w:next w:val="OBLO-Normal"/>
    <w:qFormat/>
    <w:rsid w:val="002B23F9"/>
    <w:pPr>
      <w:numPr>
        <w:ilvl w:val="1"/>
        <w:numId w:val="1"/>
      </w:numPr>
      <w:spacing w:before="360" w:after="240"/>
      <w:ind w:left="0" w:firstLine="0"/>
      <w:jc w:val="both"/>
      <w:outlineLvl w:val="1"/>
    </w:pPr>
    <w:rPr>
      <w:b/>
      <w:bCs/>
      <w:smallCaps/>
      <w:u w:val="single"/>
    </w:rPr>
  </w:style>
  <w:style w:type="paragraph" w:styleId="Heading3">
    <w:name w:val="heading 3"/>
    <w:aliases w:val="OBLO-Heading 3,H3-iWedia"/>
    <w:basedOn w:val="Normal"/>
    <w:next w:val="OBLO-Normal"/>
    <w:qFormat/>
    <w:rsid w:val="002B23F9"/>
    <w:pPr>
      <w:numPr>
        <w:ilvl w:val="2"/>
        <w:numId w:val="1"/>
      </w:numPr>
      <w:spacing w:before="240" w:after="120"/>
      <w:jc w:val="both"/>
      <w:outlineLvl w:val="2"/>
    </w:pPr>
    <w:rPr>
      <w:b/>
      <w:bCs/>
    </w:rPr>
  </w:style>
  <w:style w:type="paragraph" w:styleId="Heading4">
    <w:name w:val="heading 4"/>
    <w:aliases w:val="OBLO-Heading 4,H4-iWedia"/>
    <w:basedOn w:val="Normal"/>
    <w:next w:val="Normal"/>
    <w:qFormat/>
    <w:rsid w:val="002B23F9"/>
    <w:pPr>
      <w:numPr>
        <w:ilvl w:val="3"/>
        <w:numId w:val="1"/>
      </w:numPr>
      <w:spacing w:before="240" w:after="120"/>
      <w:ind w:left="2268" w:hanging="1077"/>
      <w:jc w:val="both"/>
      <w:outlineLvl w:val="3"/>
    </w:pPr>
    <w:rPr>
      <w:b/>
    </w:rPr>
  </w:style>
  <w:style w:type="paragraph" w:styleId="Heading5">
    <w:name w:val="heading 5"/>
    <w:aliases w:val="OBLO-Heading 5,PA Pico Section,H5,Teamlog-T5,Level 3 - i,Proposal Center 5,Bloc"/>
    <w:basedOn w:val="Normal"/>
    <w:next w:val="Normal"/>
    <w:qFormat/>
    <w:rsid w:val="00884DF7"/>
    <w:pPr>
      <w:numPr>
        <w:ilvl w:val="4"/>
        <w:numId w:val="1"/>
      </w:numPr>
      <w:ind w:firstLine="693"/>
      <w:jc w:val="both"/>
      <w:outlineLvl w:val="4"/>
    </w:pPr>
    <w:rPr>
      <w:b/>
    </w:rPr>
  </w:style>
  <w:style w:type="paragraph" w:styleId="Heading6">
    <w:name w:val="heading 6"/>
    <w:aliases w:val="OBLO-Heading 6,PA Appendix,Legal Level 1.,Proposal Center 6,H6,Iblablabal"/>
    <w:basedOn w:val="Normal"/>
    <w:next w:val="Normal"/>
    <w:qFormat/>
    <w:rsid w:val="00884DF7"/>
    <w:pPr>
      <w:numPr>
        <w:ilvl w:val="5"/>
        <w:numId w:val="1"/>
      </w:numPr>
      <w:outlineLvl w:val="5"/>
    </w:pPr>
    <w:rPr>
      <w:u w:val="single"/>
    </w:rPr>
  </w:style>
  <w:style w:type="paragraph" w:styleId="Heading7">
    <w:name w:val="heading 7"/>
    <w:aliases w:val="OBLO-Heading 7,PA Appendix Major,Annexe2,Legal Level 1.1.,Proposal Center 7"/>
    <w:basedOn w:val="Normal"/>
    <w:next w:val="Normal"/>
    <w:qFormat/>
    <w:rsid w:val="00884DF7"/>
    <w:pPr>
      <w:numPr>
        <w:ilvl w:val="6"/>
        <w:numId w:val="1"/>
      </w:numPr>
      <w:outlineLvl w:val="6"/>
    </w:pPr>
    <w:rPr>
      <w:i/>
      <w:iCs/>
    </w:rPr>
  </w:style>
  <w:style w:type="paragraph" w:styleId="Heading8">
    <w:name w:val="heading 8"/>
    <w:aliases w:val="OBLO-Heading 8,PA Appendix Minor,Annexe3,Legal Level 1.1.1.,Proposal Center 8,table caption"/>
    <w:basedOn w:val="Normal"/>
    <w:next w:val="Normal"/>
    <w:qFormat/>
    <w:rsid w:val="00884DF7"/>
    <w:pPr>
      <w:numPr>
        <w:ilvl w:val="7"/>
        <w:numId w:val="1"/>
      </w:numPr>
      <w:outlineLvl w:val="7"/>
    </w:pPr>
    <w:rPr>
      <w:i/>
      <w:iCs/>
    </w:rPr>
  </w:style>
  <w:style w:type="paragraph" w:styleId="Heading9">
    <w:name w:val="heading 9"/>
    <w:aliases w:val="OBLO-Heading 9,Annexe4,Legal Level 1.1.1.1.,Proposal Center 9"/>
    <w:basedOn w:val="Normal"/>
    <w:next w:val="Normal"/>
    <w:qFormat/>
    <w:rsid w:val="00884DF7"/>
    <w:pPr>
      <w:numPr>
        <w:ilvl w:val="8"/>
        <w:numId w:val="1"/>
      </w:num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LO-Normal">
    <w:name w:val="OBLO-Normal"/>
    <w:basedOn w:val="Normal"/>
    <w:qFormat/>
    <w:rsid w:val="00727824"/>
    <w:pPr>
      <w:spacing w:before="120" w:after="120"/>
      <w:jc w:val="both"/>
    </w:pPr>
  </w:style>
  <w:style w:type="paragraph" w:styleId="TOC3">
    <w:name w:val="toc 3"/>
    <w:aliases w:val="OBLO-TM3,Teamlog-TM3"/>
    <w:basedOn w:val="Normal"/>
    <w:next w:val="Normal"/>
    <w:uiPriority w:val="39"/>
    <w:rsid w:val="00717C54"/>
    <w:pPr>
      <w:ind w:left="482"/>
    </w:pPr>
    <w:rPr>
      <w:i/>
      <w:iCs/>
      <w:sz w:val="20"/>
    </w:rPr>
  </w:style>
  <w:style w:type="paragraph" w:styleId="TOC2">
    <w:name w:val="toc 2"/>
    <w:aliases w:val="OBLO-TM2,Teamlog-TM2"/>
    <w:basedOn w:val="Heading2"/>
    <w:next w:val="Normal"/>
    <w:uiPriority w:val="39"/>
    <w:rsid w:val="00717C54"/>
    <w:pPr>
      <w:numPr>
        <w:ilvl w:val="0"/>
        <w:numId w:val="0"/>
      </w:numPr>
      <w:spacing w:before="0" w:after="0"/>
      <w:ind w:left="238"/>
      <w:jc w:val="left"/>
      <w:outlineLvl w:val="9"/>
    </w:pPr>
    <w:rPr>
      <w:b w:val="0"/>
      <w:bCs w:val="0"/>
      <w:sz w:val="20"/>
      <w:u w:val="none"/>
    </w:rPr>
  </w:style>
  <w:style w:type="paragraph" w:styleId="TOC1">
    <w:name w:val="toc 1"/>
    <w:aliases w:val="OBLO-TM1,Teamlog-TM1"/>
    <w:basedOn w:val="Normal"/>
    <w:next w:val="Normal"/>
    <w:uiPriority w:val="39"/>
    <w:rsid w:val="00717C54"/>
    <w:pPr>
      <w:spacing w:before="120" w:after="120"/>
    </w:pPr>
    <w:rPr>
      <w:b/>
      <w:bCs/>
      <w:caps/>
      <w:sz w:val="20"/>
    </w:rPr>
  </w:style>
  <w:style w:type="paragraph" w:styleId="FootnoteText">
    <w:name w:val="footnote text"/>
    <w:basedOn w:val="Normal"/>
    <w:semiHidden/>
    <w:rsid w:val="00884DF7"/>
  </w:style>
  <w:style w:type="paragraph" w:styleId="DocumentMap">
    <w:name w:val="Document Map"/>
    <w:basedOn w:val="Normal"/>
    <w:semiHidden/>
    <w:rsid w:val="00884DF7"/>
    <w:pPr>
      <w:shd w:val="clear" w:color="auto" w:fill="000080"/>
    </w:pPr>
    <w:rPr>
      <w:rFonts w:cs="Wingdings"/>
    </w:rPr>
  </w:style>
  <w:style w:type="character" w:styleId="FootnoteReference">
    <w:name w:val="footnote reference"/>
    <w:semiHidden/>
    <w:rsid w:val="00884DF7"/>
    <w:rPr>
      <w:vertAlign w:val="superscript"/>
    </w:rPr>
  </w:style>
  <w:style w:type="character" w:styleId="CommentReference">
    <w:name w:val="annotation reference"/>
    <w:semiHidden/>
    <w:rsid w:val="00884DF7"/>
    <w:rPr>
      <w:sz w:val="16"/>
      <w:szCs w:val="16"/>
    </w:rPr>
  </w:style>
  <w:style w:type="paragraph" w:styleId="CommentText">
    <w:name w:val="annotation text"/>
    <w:basedOn w:val="Normal"/>
    <w:link w:val="CommentTextChar"/>
    <w:semiHidden/>
    <w:rsid w:val="00884DF7"/>
    <w:rPr>
      <w:sz w:val="20"/>
    </w:rPr>
  </w:style>
  <w:style w:type="paragraph" w:styleId="Index1">
    <w:name w:val="index 1"/>
    <w:basedOn w:val="Normal"/>
    <w:next w:val="Normal"/>
    <w:autoRedefine/>
    <w:semiHidden/>
    <w:rsid w:val="00884DF7"/>
    <w:pPr>
      <w:ind w:left="240" w:hanging="240"/>
    </w:pPr>
  </w:style>
  <w:style w:type="paragraph" w:styleId="Index2">
    <w:name w:val="index 2"/>
    <w:basedOn w:val="Normal"/>
    <w:next w:val="Normal"/>
    <w:autoRedefine/>
    <w:semiHidden/>
    <w:rsid w:val="00884DF7"/>
    <w:pPr>
      <w:ind w:left="480" w:hanging="240"/>
    </w:pPr>
  </w:style>
  <w:style w:type="paragraph" w:styleId="Index3">
    <w:name w:val="index 3"/>
    <w:basedOn w:val="Normal"/>
    <w:next w:val="Normal"/>
    <w:autoRedefine/>
    <w:semiHidden/>
    <w:rsid w:val="00884DF7"/>
    <w:pPr>
      <w:ind w:left="720" w:hanging="240"/>
    </w:pPr>
  </w:style>
  <w:style w:type="paragraph" w:styleId="Index4">
    <w:name w:val="index 4"/>
    <w:basedOn w:val="Normal"/>
    <w:next w:val="Normal"/>
    <w:autoRedefine/>
    <w:semiHidden/>
    <w:rsid w:val="00884DF7"/>
    <w:pPr>
      <w:ind w:left="960" w:hanging="240"/>
    </w:pPr>
  </w:style>
  <w:style w:type="paragraph" w:styleId="Index5">
    <w:name w:val="index 5"/>
    <w:basedOn w:val="Normal"/>
    <w:next w:val="Normal"/>
    <w:autoRedefine/>
    <w:semiHidden/>
    <w:rsid w:val="00884DF7"/>
    <w:pPr>
      <w:ind w:left="1200" w:hanging="240"/>
    </w:pPr>
  </w:style>
  <w:style w:type="paragraph" w:styleId="Index6">
    <w:name w:val="index 6"/>
    <w:basedOn w:val="Normal"/>
    <w:next w:val="Normal"/>
    <w:autoRedefine/>
    <w:semiHidden/>
    <w:rsid w:val="00884DF7"/>
    <w:pPr>
      <w:ind w:left="1440" w:hanging="240"/>
    </w:pPr>
  </w:style>
  <w:style w:type="paragraph" w:styleId="Index7">
    <w:name w:val="index 7"/>
    <w:basedOn w:val="Normal"/>
    <w:next w:val="Normal"/>
    <w:autoRedefine/>
    <w:semiHidden/>
    <w:rsid w:val="00884DF7"/>
    <w:pPr>
      <w:ind w:left="1680" w:hanging="240"/>
    </w:pPr>
  </w:style>
  <w:style w:type="paragraph" w:styleId="Index8">
    <w:name w:val="index 8"/>
    <w:basedOn w:val="Normal"/>
    <w:next w:val="Normal"/>
    <w:autoRedefine/>
    <w:semiHidden/>
    <w:rsid w:val="00884DF7"/>
    <w:pPr>
      <w:ind w:left="1920" w:hanging="240"/>
    </w:pPr>
  </w:style>
  <w:style w:type="paragraph" w:styleId="Index9">
    <w:name w:val="index 9"/>
    <w:basedOn w:val="Normal"/>
    <w:next w:val="Normal"/>
    <w:autoRedefine/>
    <w:semiHidden/>
    <w:rsid w:val="00884DF7"/>
    <w:pPr>
      <w:ind w:left="2160" w:hanging="240"/>
    </w:pPr>
  </w:style>
  <w:style w:type="paragraph" w:styleId="TableofFigures">
    <w:name w:val="table of figures"/>
    <w:basedOn w:val="Normal"/>
    <w:next w:val="Normal"/>
    <w:semiHidden/>
    <w:rsid w:val="00884DF7"/>
    <w:pPr>
      <w:ind w:left="480" w:hanging="480"/>
    </w:pPr>
  </w:style>
  <w:style w:type="paragraph" w:styleId="TableofAuthorities">
    <w:name w:val="table of authorities"/>
    <w:basedOn w:val="Normal"/>
    <w:next w:val="Normal"/>
    <w:semiHidden/>
    <w:rsid w:val="00884DF7"/>
    <w:pPr>
      <w:ind w:left="240" w:hanging="240"/>
    </w:pPr>
  </w:style>
  <w:style w:type="paragraph" w:styleId="MacroText">
    <w:name w:val="macro"/>
    <w:semiHidden/>
    <w:rsid w:val="00884DF7"/>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fr-FR" w:eastAsia="fr-FR"/>
    </w:rPr>
  </w:style>
  <w:style w:type="paragraph" w:styleId="TOAHeading">
    <w:name w:val="toa heading"/>
    <w:basedOn w:val="Normal"/>
    <w:next w:val="Normal"/>
    <w:semiHidden/>
    <w:rsid w:val="00884DF7"/>
    <w:pPr>
      <w:spacing w:before="120"/>
    </w:pPr>
    <w:rPr>
      <w:b/>
    </w:rPr>
  </w:style>
  <w:style w:type="paragraph" w:styleId="IndexHeading">
    <w:name w:val="index heading"/>
    <w:basedOn w:val="Normal"/>
    <w:next w:val="Index1"/>
    <w:semiHidden/>
    <w:rsid w:val="00884DF7"/>
    <w:rPr>
      <w:b/>
    </w:rPr>
  </w:style>
  <w:style w:type="paragraph" w:customStyle="1" w:styleId="z-BottomofForm1">
    <w:name w:val="z-Bottom of Form1"/>
    <w:next w:val="Normal"/>
    <w:hidden/>
    <w:rsid w:val="00884DF7"/>
    <w:pPr>
      <w:pBdr>
        <w:top w:val="double" w:sz="2" w:space="0" w:color="000000"/>
      </w:pBdr>
      <w:jc w:val="center"/>
    </w:pPr>
    <w:rPr>
      <w:rFonts w:ascii="Arial" w:hAnsi="Arial"/>
      <w:snapToGrid w:val="0"/>
      <w:vanish/>
      <w:sz w:val="16"/>
      <w:lang w:val="fr-FR" w:eastAsia="fr-FR"/>
    </w:rPr>
  </w:style>
  <w:style w:type="paragraph" w:customStyle="1" w:styleId="z-TopofForm1">
    <w:name w:val="z-Top of Form1"/>
    <w:next w:val="Normal"/>
    <w:hidden/>
    <w:rsid w:val="00884DF7"/>
    <w:pPr>
      <w:pBdr>
        <w:bottom w:val="double" w:sz="2" w:space="0" w:color="000000"/>
      </w:pBdr>
      <w:jc w:val="center"/>
    </w:pPr>
    <w:rPr>
      <w:rFonts w:ascii="Arial" w:hAnsi="Arial"/>
      <w:snapToGrid w:val="0"/>
      <w:vanish/>
      <w:sz w:val="16"/>
      <w:lang w:val="fr-FR" w:eastAsia="fr-FR"/>
    </w:rPr>
  </w:style>
  <w:style w:type="table" w:styleId="TableGrid">
    <w:name w:val="Table Grid"/>
    <w:basedOn w:val="TableNormal"/>
    <w:rsid w:val="00F763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1">
    <w:name w:val="Table Simple 1"/>
    <w:basedOn w:val="TableNormal"/>
    <w:rsid w:val="00F763F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ommentTextChar">
    <w:name w:val="Comment Text Char"/>
    <w:link w:val="CommentText"/>
    <w:semiHidden/>
    <w:rsid w:val="00B22244"/>
    <w:rPr>
      <w:rFonts w:ascii="Tahoma" w:hAnsi="Tahoma"/>
      <w:lang w:val="en-GB" w:eastAsia="fr-FR"/>
    </w:rPr>
  </w:style>
  <w:style w:type="character" w:styleId="PlaceholderText">
    <w:name w:val="Placeholder Text"/>
    <w:basedOn w:val="DefaultParagraphFont"/>
    <w:uiPriority w:val="99"/>
    <w:semiHidden/>
    <w:rsid w:val="00EA2D1C"/>
    <w:rPr>
      <w:color w:val="808080"/>
    </w:rPr>
  </w:style>
  <w:style w:type="paragraph" w:styleId="TOCHeading">
    <w:name w:val="TOC Heading"/>
    <w:basedOn w:val="Heading1"/>
    <w:next w:val="Normal"/>
    <w:uiPriority w:val="39"/>
    <w:semiHidden/>
    <w:unhideWhenUsed/>
    <w:qFormat/>
    <w:rsid w:val="00717C54"/>
    <w:pPr>
      <w:keepNext/>
      <w:keepLines/>
      <w:pageBreakBefore w:val="0"/>
      <w:numPr>
        <w:numId w:val="0"/>
      </w:numPr>
      <w:spacing w:after="0" w:line="276" w:lineRule="auto"/>
      <w:outlineLvl w:val="9"/>
    </w:pPr>
    <w:rPr>
      <w:rFonts w:asciiTheme="majorHAnsi" w:eastAsiaTheme="majorEastAsia" w:hAnsiTheme="majorHAnsi" w:cstheme="majorBidi"/>
      <w:b w:val="0"/>
      <w:caps w:val="0"/>
      <w:color w:val="365F91" w:themeColor="accent1" w:themeShade="BF"/>
      <w:sz w:val="28"/>
      <w:szCs w:val="28"/>
    </w:rPr>
  </w:style>
  <w:style w:type="paragraph" w:styleId="Header">
    <w:name w:val="header"/>
    <w:basedOn w:val="Normal"/>
    <w:link w:val="HeaderChar"/>
    <w:rsid w:val="00727824"/>
    <w:pPr>
      <w:tabs>
        <w:tab w:val="center" w:pos="4680"/>
        <w:tab w:val="right" w:pos="9360"/>
      </w:tabs>
    </w:pPr>
  </w:style>
  <w:style w:type="character" w:customStyle="1" w:styleId="HeaderChar">
    <w:name w:val="Header Char"/>
    <w:basedOn w:val="DefaultParagraphFont"/>
    <w:link w:val="Header"/>
    <w:rsid w:val="00727824"/>
    <w:rPr>
      <w:rFonts w:ascii="Arial" w:hAnsi="Arial"/>
      <w:sz w:val="22"/>
      <w:lang w:val="en-GB" w:eastAsia="fr-FR"/>
    </w:rPr>
  </w:style>
  <w:style w:type="paragraph" w:styleId="Footer">
    <w:name w:val="footer"/>
    <w:basedOn w:val="Normal"/>
    <w:link w:val="FooterChar"/>
    <w:rsid w:val="00727824"/>
    <w:pPr>
      <w:tabs>
        <w:tab w:val="center" w:pos="4680"/>
        <w:tab w:val="right" w:pos="9360"/>
      </w:tabs>
    </w:pPr>
  </w:style>
  <w:style w:type="character" w:customStyle="1" w:styleId="FooterChar">
    <w:name w:val="Footer Char"/>
    <w:basedOn w:val="DefaultParagraphFont"/>
    <w:link w:val="Footer"/>
    <w:rsid w:val="00727824"/>
    <w:rPr>
      <w:rFonts w:ascii="Arial" w:hAnsi="Arial"/>
      <w:sz w:val="22"/>
      <w:lang w:val="en-GB" w:eastAsia="fr-FR"/>
    </w:rPr>
  </w:style>
  <w:style w:type="paragraph" w:customStyle="1" w:styleId="OBLO-TableBody">
    <w:name w:val="OBLO-Table Body"/>
    <w:basedOn w:val="OBLO-Normal"/>
    <w:rsid w:val="00137FDE"/>
    <w:pPr>
      <w:spacing w:before="0" w:after="0"/>
      <w:jc w:val="left"/>
    </w:pPr>
    <w:rPr>
      <w:szCs w:val="22"/>
    </w:rPr>
  </w:style>
  <w:style w:type="character" w:customStyle="1" w:styleId="OBLO-TableHeader">
    <w:name w:val="OBLO-Table Header"/>
    <w:basedOn w:val="DefaultParagraphFont"/>
    <w:rsid w:val="00137FDE"/>
    <w:rPr>
      <w:color w:val="FFFFFF" w:themeColor="background1"/>
    </w:rPr>
  </w:style>
  <w:style w:type="paragraph" w:styleId="NormalWeb">
    <w:name w:val="Normal (Web)"/>
    <w:basedOn w:val="Normal"/>
    <w:uiPriority w:val="99"/>
    <w:rsid w:val="00AC1F82"/>
  </w:style>
  <w:style w:type="paragraph" w:customStyle="1" w:styleId="OBLO-TableCaption">
    <w:name w:val="OBLO-Table Caption"/>
    <w:basedOn w:val="Normal"/>
    <w:rsid w:val="006349CE"/>
    <w:pPr>
      <w:spacing w:before="120" w:after="200"/>
      <w:jc w:val="center"/>
    </w:pPr>
    <w:rPr>
      <w:b/>
      <w:bCs/>
      <w:color w:val="4567B0"/>
    </w:rPr>
  </w:style>
  <w:style w:type="character" w:customStyle="1" w:styleId="OBLO-DocumentType">
    <w:name w:val="OBLO-Document Type"/>
    <w:basedOn w:val="DefaultParagraphFont"/>
    <w:rsid w:val="002D3688"/>
    <w:rPr>
      <w:b/>
      <w:bCs/>
      <w:color w:val="4567B0"/>
      <w:sz w:val="40"/>
    </w:rPr>
  </w:style>
  <w:style w:type="character" w:customStyle="1" w:styleId="OBLO-ProjectCustomer">
    <w:name w:val="OBLO-Project_Customer"/>
    <w:basedOn w:val="DefaultParagraphFont"/>
    <w:rsid w:val="00211836"/>
    <w:rPr>
      <w:b/>
      <w:bCs/>
      <w:sz w:val="36"/>
    </w:rPr>
  </w:style>
  <w:style w:type="paragraph" w:customStyle="1" w:styleId="OBLO-FooterDocumentInfo">
    <w:name w:val="OBLO-Footer_Document_Info"/>
    <w:basedOn w:val="Normal"/>
    <w:rsid w:val="00EF00B0"/>
    <w:pPr>
      <w:pBdr>
        <w:top w:val="single" w:sz="6" w:space="0" w:color="auto"/>
      </w:pBdr>
      <w:tabs>
        <w:tab w:val="center" w:pos="-3828"/>
        <w:tab w:val="left" w:pos="5670"/>
        <w:tab w:val="right" w:pos="9639"/>
      </w:tabs>
    </w:pPr>
  </w:style>
  <w:style w:type="paragraph" w:customStyle="1" w:styleId="OBLO-FooterCompanyClassification">
    <w:name w:val="OBLO-Footer_Company_Classification"/>
    <w:basedOn w:val="Normal"/>
    <w:rsid w:val="00EF00B0"/>
    <w:pPr>
      <w:pBdr>
        <w:top w:val="single" w:sz="6" w:space="0" w:color="auto"/>
      </w:pBdr>
      <w:tabs>
        <w:tab w:val="center" w:pos="-3828"/>
        <w:tab w:val="left" w:pos="5670"/>
        <w:tab w:val="right" w:pos="9639"/>
      </w:tabs>
      <w:jc w:val="center"/>
    </w:pPr>
    <w:rPr>
      <w:sz w:val="18"/>
      <w:szCs w:val="18"/>
    </w:rPr>
  </w:style>
  <w:style w:type="paragraph" w:customStyle="1" w:styleId="OBLO-PREFACE">
    <w:name w:val="OBLO-PREFACE"/>
    <w:basedOn w:val="Heading1"/>
    <w:rsid w:val="00835DEF"/>
    <w:pPr>
      <w:numPr>
        <w:numId w:val="0"/>
      </w:numPr>
    </w:pPr>
    <w:rPr>
      <w:bCs w:val="0"/>
      <w:szCs w:val="20"/>
    </w:rPr>
  </w:style>
  <w:style w:type="character" w:styleId="Hyperlink">
    <w:name w:val="Hyperlink"/>
    <w:basedOn w:val="DefaultParagraphFont"/>
    <w:uiPriority w:val="99"/>
    <w:unhideWhenUsed/>
    <w:rsid w:val="00342D08"/>
    <w:rPr>
      <w:color w:val="0000FF" w:themeColor="hyperlink"/>
      <w:u w:val="single"/>
    </w:rPr>
  </w:style>
  <w:style w:type="paragraph" w:customStyle="1" w:styleId="OBLO-BulletsNormal">
    <w:name w:val="OBLO-Bullets Normal"/>
    <w:basedOn w:val="OBLO-Normal"/>
    <w:rsid w:val="000F6FE4"/>
    <w:pPr>
      <w:numPr>
        <w:numId w:val="2"/>
      </w:numPr>
    </w:pPr>
  </w:style>
  <w:style w:type="paragraph" w:styleId="BalloonText">
    <w:name w:val="Balloon Text"/>
    <w:basedOn w:val="Normal"/>
    <w:link w:val="BalloonTextChar"/>
    <w:semiHidden/>
    <w:unhideWhenUsed/>
    <w:rsid w:val="00D7580F"/>
    <w:rPr>
      <w:rFonts w:ascii="Tahoma" w:hAnsi="Tahoma" w:cs="Tahoma"/>
      <w:sz w:val="16"/>
      <w:szCs w:val="16"/>
    </w:rPr>
  </w:style>
  <w:style w:type="character" w:customStyle="1" w:styleId="BalloonTextChar">
    <w:name w:val="Balloon Text Char"/>
    <w:basedOn w:val="DefaultParagraphFont"/>
    <w:link w:val="BalloonText"/>
    <w:semiHidden/>
    <w:rsid w:val="00D7580F"/>
    <w:rPr>
      <w:rFonts w:ascii="Tahoma" w:hAnsi="Tahoma" w:cs="Tahoma"/>
      <w:sz w:val="16"/>
      <w:szCs w:val="16"/>
      <w:lang w:val="en-GB" w:eastAsia="fr-FR"/>
    </w:rPr>
  </w:style>
  <w:style w:type="paragraph" w:styleId="Caption">
    <w:name w:val="caption"/>
    <w:basedOn w:val="Normal"/>
    <w:next w:val="Normal"/>
    <w:unhideWhenUsed/>
    <w:qFormat/>
    <w:rsid w:val="00FB3160"/>
    <w:pPr>
      <w:spacing w:after="200"/>
    </w:pPr>
    <w:rPr>
      <w:b/>
      <w:bCs/>
      <w:color w:val="4F81BD" w:themeColor="accent1"/>
      <w:sz w:val="18"/>
      <w:szCs w:val="18"/>
    </w:rPr>
  </w:style>
  <w:style w:type="paragraph" w:styleId="CommentSubject">
    <w:name w:val="annotation subject"/>
    <w:basedOn w:val="CommentText"/>
    <w:next w:val="CommentText"/>
    <w:link w:val="CommentSubjectChar"/>
    <w:semiHidden/>
    <w:unhideWhenUsed/>
    <w:rsid w:val="0029731B"/>
    <w:rPr>
      <w:b/>
      <w:bCs/>
    </w:rPr>
  </w:style>
  <w:style w:type="character" w:customStyle="1" w:styleId="CommentSubjectChar">
    <w:name w:val="Comment Subject Char"/>
    <w:basedOn w:val="CommentTextChar"/>
    <w:link w:val="CommentSubject"/>
    <w:semiHidden/>
    <w:rsid w:val="0029731B"/>
    <w:rPr>
      <w:rFonts w:ascii="Arial" w:hAnsi="Arial"/>
      <w:b/>
      <w:bCs/>
      <w:lang w:val="en-GB" w:eastAsia="fr-FR"/>
    </w:rPr>
  </w:style>
  <w:style w:type="paragraph" w:styleId="Revision">
    <w:name w:val="Revision"/>
    <w:hidden/>
    <w:uiPriority w:val="99"/>
    <w:semiHidden/>
    <w:rsid w:val="0029731B"/>
    <w:rPr>
      <w:rFonts w:ascii="Arial" w:hAnsi="Arial"/>
      <w:sz w:val="22"/>
      <w:lang w:val="en-GB" w:eastAsia="fr-FR"/>
    </w:rPr>
  </w:style>
  <w:style w:type="paragraph" w:customStyle="1" w:styleId="p1">
    <w:name w:val="p1"/>
    <w:basedOn w:val="Normal"/>
    <w:rsid w:val="00952282"/>
    <w:rPr>
      <w:rFonts w:ascii="Menlo" w:hAnsi="Menlo" w:cs="Menlo"/>
      <w:color w:val="B4261A"/>
      <w:sz w:val="17"/>
      <w:szCs w:val="17"/>
    </w:rPr>
  </w:style>
  <w:style w:type="paragraph" w:customStyle="1" w:styleId="p2">
    <w:name w:val="p2"/>
    <w:basedOn w:val="Normal"/>
    <w:rsid w:val="00952282"/>
    <w:rPr>
      <w:rFonts w:ascii="Menlo" w:hAnsi="Menlo" w:cs="Menlo"/>
      <w:color w:val="000000"/>
      <w:sz w:val="17"/>
      <w:szCs w:val="17"/>
    </w:rPr>
  </w:style>
  <w:style w:type="paragraph" w:customStyle="1" w:styleId="p3">
    <w:name w:val="p3"/>
    <w:basedOn w:val="Normal"/>
    <w:rsid w:val="00952282"/>
    <w:rPr>
      <w:rFonts w:ascii="Menlo" w:hAnsi="Menlo" w:cs="Menlo"/>
      <w:color w:val="3495AF"/>
      <w:sz w:val="17"/>
      <w:szCs w:val="17"/>
    </w:rPr>
  </w:style>
  <w:style w:type="paragraph" w:customStyle="1" w:styleId="p4">
    <w:name w:val="p4"/>
    <w:basedOn w:val="Normal"/>
    <w:rsid w:val="00952282"/>
    <w:rPr>
      <w:rFonts w:ascii="Menlo" w:hAnsi="Menlo" w:cs="Menlo"/>
      <w:color w:val="0433FF"/>
      <w:sz w:val="17"/>
      <w:szCs w:val="17"/>
    </w:rPr>
  </w:style>
  <w:style w:type="paragraph" w:customStyle="1" w:styleId="p5">
    <w:name w:val="p5"/>
    <w:basedOn w:val="Normal"/>
    <w:rsid w:val="00952282"/>
    <w:rPr>
      <w:rFonts w:ascii="Menlo" w:hAnsi="Menlo" w:cs="Menlo"/>
      <w:color w:val="000000"/>
      <w:sz w:val="17"/>
      <w:szCs w:val="17"/>
    </w:rPr>
  </w:style>
  <w:style w:type="paragraph" w:customStyle="1" w:styleId="p6">
    <w:name w:val="p6"/>
    <w:basedOn w:val="Normal"/>
    <w:rsid w:val="00952282"/>
    <w:rPr>
      <w:rFonts w:ascii="Menlo" w:hAnsi="Menlo" w:cs="Menlo"/>
      <w:color w:val="008F00"/>
      <w:sz w:val="17"/>
      <w:szCs w:val="17"/>
    </w:rPr>
  </w:style>
  <w:style w:type="character" w:customStyle="1" w:styleId="s1">
    <w:name w:val="s1"/>
    <w:basedOn w:val="DefaultParagraphFont"/>
    <w:rsid w:val="00952282"/>
    <w:rPr>
      <w:color w:val="0433FF"/>
    </w:rPr>
  </w:style>
  <w:style w:type="character" w:customStyle="1" w:styleId="s3">
    <w:name w:val="s3"/>
    <w:basedOn w:val="DefaultParagraphFont"/>
    <w:rsid w:val="00952282"/>
    <w:rPr>
      <w:color w:val="000000"/>
    </w:rPr>
  </w:style>
  <w:style w:type="character" w:customStyle="1" w:styleId="s4">
    <w:name w:val="s4"/>
    <w:basedOn w:val="DefaultParagraphFont"/>
    <w:rsid w:val="00952282"/>
    <w:rPr>
      <w:color w:val="3495AF"/>
    </w:rPr>
  </w:style>
  <w:style w:type="character" w:customStyle="1" w:styleId="s5">
    <w:name w:val="s5"/>
    <w:basedOn w:val="DefaultParagraphFont"/>
    <w:rsid w:val="00952282"/>
    <w:rPr>
      <w:color w:val="008F00"/>
    </w:rPr>
  </w:style>
  <w:style w:type="character" w:customStyle="1" w:styleId="s2">
    <w:name w:val="s2"/>
    <w:basedOn w:val="DefaultParagraphFont"/>
    <w:rsid w:val="00952282"/>
  </w:style>
  <w:style w:type="character" w:customStyle="1" w:styleId="apple-converted-space">
    <w:name w:val="apple-converted-space"/>
    <w:basedOn w:val="DefaultParagraphFont"/>
    <w:rsid w:val="00952282"/>
  </w:style>
  <w:style w:type="paragraph" w:styleId="ListParagraph">
    <w:name w:val="List Paragraph"/>
    <w:basedOn w:val="Normal"/>
    <w:uiPriority w:val="34"/>
    <w:qFormat/>
    <w:rsid w:val="005C55BB"/>
    <w:pPr>
      <w:ind w:left="720"/>
      <w:contextualSpacing/>
    </w:pPr>
  </w:style>
  <w:style w:type="paragraph" w:styleId="HTMLPreformatted">
    <w:name w:val="HTML Preformatted"/>
    <w:basedOn w:val="Normal"/>
    <w:link w:val="HTMLPreformattedChar"/>
    <w:uiPriority w:val="99"/>
    <w:semiHidden/>
    <w:unhideWhenUsed/>
    <w:rsid w:val="00FC2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C26C8"/>
    <w:rPr>
      <w:rFonts w:ascii="Courier New" w:hAnsi="Courier New" w:cs="Courier New"/>
    </w:rPr>
  </w:style>
  <w:style w:type="character" w:styleId="HTMLCode">
    <w:name w:val="HTML Code"/>
    <w:basedOn w:val="DefaultParagraphFont"/>
    <w:uiPriority w:val="99"/>
    <w:semiHidden/>
    <w:unhideWhenUsed/>
    <w:rsid w:val="00737C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5004">
      <w:bodyDiv w:val="1"/>
      <w:marLeft w:val="0"/>
      <w:marRight w:val="0"/>
      <w:marTop w:val="0"/>
      <w:marBottom w:val="0"/>
      <w:divBdr>
        <w:top w:val="none" w:sz="0" w:space="0" w:color="auto"/>
        <w:left w:val="none" w:sz="0" w:space="0" w:color="auto"/>
        <w:bottom w:val="none" w:sz="0" w:space="0" w:color="auto"/>
        <w:right w:val="none" w:sz="0" w:space="0" w:color="auto"/>
      </w:divBdr>
    </w:div>
    <w:div w:id="32341259">
      <w:bodyDiv w:val="1"/>
      <w:marLeft w:val="0"/>
      <w:marRight w:val="0"/>
      <w:marTop w:val="0"/>
      <w:marBottom w:val="0"/>
      <w:divBdr>
        <w:top w:val="none" w:sz="0" w:space="0" w:color="auto"/>
        <w:left w:val="none" w:sz="0" w:space="0" w:color="auto"/>
        <w:bottom w:val="none" w:sz="0" w:space="0" w:color="auto"/>
        <w:right w:val="none" w:sz="0" w:space="0" w:color="auto"/>
      </w:divBdr>
    </w:div>
    <w:div w:id="55712953">
      <w:bodyDiv w:val="1"/>
      <w:marLeft w:val="0"/>
      <w:marRight w:val="0"/>
      <w:marTop w:val="0"/>
      <w:marBottom w:val="0"/>
      <w:divBdr>
        <w:top w:val="none" w:sz="0" w:space="0" w:color="auto"/>
        <w:left w:val="none" w:sz="0" w:space="0" w:color="auto"/>
        <w:bottom w:val="none" w:sz="0" w:space="0" w:color="auto"/>
        <w:right w:val="none" w:sz="0" w:space="0" w:color="auto"/>
      </w:divBdr>
    </w:div>
    <w:div w:id="60254518">
      <w:bodyDiv w:val="1"/>
      <w:marLeft w:val="0"/>
      <w:marRight w:val="0"/>
      <w:marTop w:val="0"/>
      <w:marBottom w:val="0"/>
      <w:divBdr>
        <w:top w:val="none" w:sz="0" w:space="0" w:color="auto"/>
        <w:left w:val="none" w:sz="0" w:space="0" w:color="auto"/>
        <w:bottom w:val="none" w:sz="0" w:space="0" w:color="auto"/>
        <w:right w:val="none" w:sz="0" w:space="0" w:color="auto"/>
      </w:divBdr>
    </w:div>
    <w:div w:id="85998753">
      <w:bodyDiv w:val="1"/>
      <w:marLeft w:val="0"/>
      <w:marRight w:val="0"/>
      <w:marTop w:val="0"/>
      <w:marBottom w:val="0"/>
      <w:divBdr>
        <w:top w:val="none" w:sz="0" w:space="0" w:color="auto"/>
        <w:left w:val="none" w:sz="0" w:space="0" w:color="auto"/>
        <w:bottom w:val="none" w:sz="0" w:space="0" w:color="auto"/>
        <w:right w:val="none" w:sz="0" w:space="0" w:color="auto"/>
      </w:divBdr>
    </w:div>
    <w:div w:id="106849746">
      <w:bodyDiv w:val="1"/>
      <w:marLeft w:val="0"/>
      <w:marRight w:val="0"/>
      <w:marTop w:val="0"/>
      <w:marBottom w:val="0"/>
      <w:divBdr>
        <w:top w:val="none" w:sz="0" w:space="0" w:color="auto"/>
        <w:left w:val="none" w:sz="0" w:space="0" w:color="auto"/>
        <w:bottom w:val="none" w:sz="0" w:space="0" w:color="auto"/>
        <w:right w:val="none" w:sz="0" w:space="0" w:color="auto"/>
      </w:divBdr>
    </w:div>
    <w:div w:id="117267140">
      <w:bodyDiv w:val="1"/>
      <w:marLeft w:val="0"/>
      <w:marRight w:val="0"/>
      <w:marTop w:val="0"/>
      <w:marBottom w:val="0"/>
      <w:divBdr>
        <w:top w:val="none" w:sz="0" w:space="0" w:color="auto"/>
        <w:left w:val="none" w:sz="0" w:space="0" w:color="auto"/>
        <w:bottom w:val="none" w:sz="0" w:space="0" w:color="auto"/>
        <w:right w:val="none" w:sz="0" w:space="0" w:color="auto"/>
      </w:divBdr>
    </w:div>
    <w:div w:id="118184175">
      <w:bodyDiv w:val="1"/>
      <w:marLeft w:val="0"/>
      <w:marRight w:val="0"/>
      <w:marTop w:val="0"/>
      <w:marBottom w:val="0"/>
      <w:divBdr>
        <w:top w:val="none" w:sz="0" w:space="0" w:color="auto"/>
        <w:left w:val="none" w:sz="0" w:space="0" w:color="auto"/>
        <w:bottom w:val="none" w:sz="0" w:space="0" w:color="auto"/>
        <w:right w:val="none" w:sz="0" w:space="0" w:color="auto"/>
      </w:divBdr>
    </w:div>
    <w:div w:id="127013798">
      <w:bodyDiv w:val="1"/>
      <w:marLeft w:val="0"/>
      <w:marRight w:val="0"/>
      <w:marTop w:val="0"/>
      <w:marBottom w:val="0"/>
      <w:divBdr>
        <w:top w:val="none" w:sz="0" w:space="0" w:color="auto"/>
        <w:left w:val="none" w:sz="0" w:space="0" w:color="auto"/>
        <w:bottom w:val="none" w:sz="0" w:space="0" w:color="auto"/>
        <w:right w:val="none" w:sz="0" w:space="0" w:color="auto"/>
      </w:divBdr>
    </w:div>
    <w:div w:id="131558257">
      <w:bodyDiv w:val="1"/>
      <w:marLeft w:val="0"/>
      <w:marRight w:val="0"/>
      <w:marTop w:val="0"/>
      <w:marBottom w:val="0"/>
      <w:divBdr>
        <w:top w:val="none" w:sz="0" w:space="0" w:color="auto"/>
        <w:left w:val="none" w:sz="0" w:space="0" w:color="auto"/>
        <w:bottom w:val="none" w:sz="0" w:space="0" w:color="auto"/>
        <w:right w:val="none" w:sz="0" w:space="0" w:color="auto"/>
      </w:divBdr>
    </w:div>
    <w:div w:id="143595416">
      <w:bodyDiv w:val="1"/>
      <w:marLeft w:val="0"/>
      <w:marRight w:val="0"/>
      <w:marTop w:val="0"/>
      <w:marBottom w:val="0"/>
      <w:divBdr>
        <w:top w:val="none" w:sz="0" w:space="0" w:color="auto"/>
        <w:left w:val="none" w:sz="0" w:space="0" w:color="auto"/>
        <w:bottom w:val="none" w:sz="0" w:space="0" w:color="auto"/>
        <w:right w:val="none" w:sz="0" w:space="0" w:color="auto"/>
      </w:divBdr>
      <w:divsChild>
        <w:div w:id="1399287868">
          <w:marLeft w:val="547"/>
          <w:marRight w:val="0"/>
          <w:marTop w:val="125"/>
          <w:marBottom w:val="0"/>
          <w:divBdr>
            <w:top w:val="none" w:sz="0" w:space="0" w:color="auto"/>
            <w:left w:val="none" w:sz="0" w:space="0" w:color="auto"/>
            <w:bottom w:val="none" w:sz="0" w:space="0" w:color="auto"/>
            <w:right w:val="none" w:sz="0" w:space="0" w:color="auto"/>
          </w:divBdr>
        </w:div>
        <w:div w:id="689143056">
          <w:marLeft w:val="547"/>
          <w:marRight w:val="0"/>
          <w:marTop w:val="125"/>
          <w:marBottom w:val="0"/>
          <w:divBdr>
            <w:top w:val="none" w:sz="0" w:space="0" w:color="auto"/>
            <w:left w:val="none" w:sz="0" w:space="0" w:color="auto"/>
            <w:bottom w:val="none" w:sz="0" w:space="0" w:color="auto"/>
            <w:right w:val="none" w:sz="0" w:space="0" w:color="auto"/>
          </w:divBdr>
        </w:div>
      </w:divsChild>
    </w:div>
    <w:div w:id="153884043">
      <w:bodyDiv w:val="1"/>
      <w:marLeft w:val="0"/>
      <w:marRight w:val="0"/>
      <w:marTop w:val="0"/>
      <w:marBottom w:val="0"/>
      <w:divBdr>
        <w:top w:val="none" w:sz="0" w:space="0" w:color="auto"/>
        <w:left w:val="none" w:sz="0" w:space="0" w:color="auto"/>
        <w:bottom w:val="none" w:sz="0" w:space="0" w:color="auto"/>
        <w:right w:val="none" w:sz="0" w:space="0" w:color="auto"/>
      </w:divBdr>
    </w:div>
    <w:div w:id="161162108">
      <w:bodyDiv w:val="1"/>
      <w:marLeft w:val="0"/>
      <w:marRight w:val="0"/>
      <w:marTop w:val="0"/>
      <w:marBottom w:val="0"/>
      <w:divBdr>
        <w:top w:val="none" w:sz="0" w:space="0" w:color="auto"/>
        <w:left w:val="none" w:sz="0" w:space="0" w:color="auto"/>
        <w:bottom w:val="none" w:sz="0" w:space="0" w:color="auto"/>
        <w:right w:val="none" w:sz="0" w:space="0" w:color="auto"/>
      </w:divBdr>
    </w:div>
    <w:div w:id="166218215">
      <w:bodyDiv w:val="1"/>
      <w:marLeft w:val="0"/>
      <w:marRight w:val="0"/>
      <w:marTop w:val="0"/>
      <w:marBottom w:val="0"/>
      <w:divBdr>
        <w:top w:val="none" w:sz="0" w:space="0" w:color="auto"/>
        <w:left w:val="none" w:sz="0" w:space="0" w:color="auto"/>
        <w:bottom w:val="none" w:sz="0" w:space="0" w:color="auto"/>
        <w:right w:val="none" w:sz="0" w:space="0" w:color="auto"/>
      </w:divBdr>
    </w:div>
    <w:div w:id="189270921">
      <w:bodyDiv w:val="1"/>
      <w:marLeft w:val="0"/>
      <w:marRight w:val="0"/>
      <w:marTop w:val="0"/>
      <w:marBottom w:val="0"/>
      <w:divBdr>
        <w:top w:val="none" w:sz="0" w:space="0" w:color="auto"/>
        <w:left w:val="none" w:sz="0" w:space="0" w:color="auto"/>
        <w:bottom w:val="none" w:sz="0" w:space="0" w:color="auto"/>
        <w:right w:val="none" w:sz="0" w:space="0" w:color="auto"/>
      </w:divBdr>
    </w:div>
    <w:div w:id="206308275">
      <w:bodyDiv w:val="1"/>
      <w:marLeft w:val="0"/>
      <w:marRight w:val="0"/>
      <w:marTop w:val="0"/>
      <w:marBottom w:val="0"/>
      <w:divBdr>
        <w:top w:val="none" w:sz="0" w:space="0" w:color="auto"/>
        <w:left w:val="none" w:sz="0" w:space="0" w:color="auto"/>
        <w:bottom w:val="none" w:sz="0" w:space="0" w:color="auto"/>
        <w:right w:val="none" w:sz="0" w:space="0" w:color="auto"/>
      </w:divBdr>
      <w:divsChild>
        <w:div w:id="1572421803">
          <w:marLeft w:val="1166"/>
          <w:marRight w:val="0"/>
          <w:marTop w:val="106"/>
          <w:marBottom w:val="0"/>
          <w:divBdr>
            <w:top w:val="none" w:sz="0" w:space="0" w:color="auto"/>
            <w:left w:val="none" w:sz="0" w:space="0" w:color="auto"/>
            <w:bottom w:val="none" w:sz="0" w:space="0" w:color="auto"/>
            <w:right w:val="none" w:sz="0" w:space="0" w:color="auto"/>
          </w:divBdr>
        </w:div>
      </w:divsChild>
    </w:div>
    <w:div w:id="238298268">
      <w:bodyDiv w:val="1"/>
      <w:marLeft w:val="0"/>
      <w:marRight w:val="0"/>
      <w:marTop w:val="0"/>
      <w:marBottom w:val="0"/>
      <w:divBdr>
        <w:top w:val="none" w:sz="0" w:space="0" w:color="auto"/>
        <w:left w:val="none" w:sz="0" w:space="0" w:color="auto"/>
        <w:bottom w:val="none" w:sz="0" w:space="0" w:color="auto"/>
        <w:right w:val="none" w:sz="0" w:space="0" w:color="auto"/>
      </w:divBdr>
    </w:div>
    <w:div w:id="240675008">
      <w:bodyDiv w:val="1"/>
      <w:marLeft w:val="0"/>
      <w:marRight w:val="0"/>
      <w:marTop w:val="0"/>
      <w:marBottom w:val="0"/>
      <w:divBdr>
        <w:top w:val="none" w:sz="0" w:space="0" w:color="auto"/>
        <w:left w:val="none" w:sz="0" w:space="0" w:color="auto"/>
        <w:bottom w:val="none" w:sz="0" w:space="0" w:color="auto"/>
        <w:right w:val="none" w:sz="0" w:space="0" w:color="auto"/>
      </w:divBdr>
    </w:div>
    <w:div w:id="247888753">
      <w:bodyDiv w:val="1"/>
      <w:marLeft w:val="0"/>
      <w:marRight w:val="0"/>
      <w:marTop w:val="0"/>
      <w:marBottom w:val="0"/>
      <w:divBdr>
        <w:top w:val="none" w:sz="0" w:space="0" w:color="auto"/>
        <w:left w:val="none" w:sz="0" w:space="0" w:color="auto"/>
        <w:bottom w:val="none" w:sz="0" w:space="0" w:color="auto"/>
        <w:right w:val="none" w:sz="0" w:space="0" w:color="auto"/>
      </w:divBdr>
    </w:div>
    <w:div w:id="281769121">
      <w:bodyDiv w:val="1"/>
      <w:marLeft w:val="0"/>
      <w:marRight w:val="0"/>
      <w:marTop w:val="0"/>
      <w:marBottom w:val="0"/>
      <w:divBdr>
        <w:top w:val="none" w:sz="0" w:space="0" w:color="auto"/>
        <w:left w:val="none" w:sz="0" w:space="0" w:color="auto"/>
        <w:bottom w:val="none" w:sz="0" w:space="0" w:color="auto"/>
        <w:right w:val="none" w:sz="0" w:space="0" w:color="auto"/>
      </w:divBdr>
    </w:div>
    <w:div w:id="283659985">
      <w:bodyDiv w:val="1"/>
      <w:marLeft w:val="0"/>
      <w:marRight w:val="0"/>
      <w:marTop w:val="0"/>
      <w:marBottom w:val="0"/>
      <w:divBdr>
        <w:top w:val="none" w:sz="0" w:space="0" w:color="auto"/>
        <w:left w:val="none" w:sz="0" w:space="0" w:color="auto"/>
        <w:bottom w:val="none" w:sz="0" w:space="0" w:color="auto"/>
        <w:right w:val="none" w:sz="0" w:space="0" w:color="auto"/>
      </w:divBdr>
    </w:div>
    <w:div w:id="304508260">
      <w:bodyDiv w:val="1"/>
      <w:marLeft w:val="0"/>
      <w:marRight w:val="0"/>
      <w:marTop w:val="0"/>
      <w:marBottom w:val="0"/>
      <w:divBdr>
        <w:top w:val="none" w:sz="0" w:space="0" w:color="auto"/>
        <w:left w:val="none" w:sz="0" w:space="0" w:color="auto"/>
        <w:bottom w:val="none" w:sz="0" w:space="0" w:color="auto"/>
        <w:right w:val="none" w:sz="0" w:space="0" w:color="auto"/>
      </w:divBdr>
    </w:div>
    <w:div w:id="319117912">
      <w:bodyDiv w:val="1"/>
      <w:marLeft w:val="0"/>
      <w:marRight w:val="0"/>
      <w:marTop w:val="0"/>
      <w:marBottom w:val="0"/>
      <w:divBdr>
        <w:top w:val="none" w:sz="0" w:space="0" w:color="auto"/>
        <w:left w:val="none" w:sz="0" w:space="0" w:color="auto"/>
        <w:bottom w:val="none" w:sz="0" w:space="0" w:color="auto"/>
        <w:right w:val="none" w:sz="0" w:space="0" w:color="auto"/>
      </w:divBdr>
    </w:div>
    <w:div w:id="329648731">
      <w:bodyDiv w:val="1"/>
      <w:marLeft w:val="0"/>
      <w:marRight w:val="0"/>
      <w:marTop w:val="0"/>
      <w:marBottom w:val="0"/>
      <w:divBdr>
        <w:top w:val="none" w:sz="0" w:space="0" w:color="auto"/>
        <w:left w:val="none" w:sz="0" w:space="0" w:color="auto"/>
        <w:bottom w:val="none" w:sz="0" w:space="0" w:color="auto"/>
        <w:right w:val="none" w:sz="0" w:space="0" w:color="auto"/>
      </w:divBdr>
    </w:div>
    <w:div w:id="335571018">
      <w:bodyDiv w:val="1"/>
      <w:marLeft w:val="0"/>
      <w:marRight w:val="0"/>
      <w:marTop w:val="0"/>
      <w:marBottom w:val="0"/>
      <w:divBdr>
        <w:top w:val="none" w:sz="0" w:space="0" w:color="auto"/>
        <w:left w:val="none" w:sz="0" w:space="0" w:color="auto"/>
        <w:bottom w:val="none" w:sz="0" w:space="0" w:color="auto"/>
        <w:right w:val="none" w:sz="0" w:space="0" w:color="auto"/>
      </w:divBdr>
    </w:div>
    <w:div w:id="364645817">
      <w:bodyDiv w:val="1"/>
      <w:marLeft w:val="0"/>
      <w:marRight w:val="0"/>
      <w:marTop w:val="0"/>
      <w:marBottom w:val="0"/>
      <w:divBdr>
        <w:top w:val="none" w:sz="0" w:space="0" w:color="auto"/>
        <w:left w:val="none" w:sz="0" w:space="0" w:color="auto"/>
        <w:bottom w:val="none" w:sz="0" w:space="0" w:color="auto"/>
        <w:right w:val="none" w:sz="0" w:space="0" w:color="auto"/>
      </w:divBdr>
    </w:div>
    <w:div w:id="375396903">
      <w:bodyDiv w:val="1"/>
      <w:marLeft w:val="0"/>
      <w:marRight w:val="0"/>
      <w:marTop w:val="0"/>
      <w:marBottom w:val="0"/>
      <w:divBdr>
        <w:top w:val="none" w:sz="0" w:space="0" w:color="auto"/>
        <w:left w:val="none" w:sz="0" w:space="0" w:color="auto"/>
        <w:bottom w:val="none" w:sz="0" w:space="0" w:color="auto"/>
        <w:right w:val="none" w:sz="0" w:space="0" w:color="auto"/>
      </w:divBdr>
    </w:div>
    <w:div w:id="376583617">
      <w:bodyDiv w:val="1"/>
      <w:marLeft w:val="0"/>
      <w:marRight w:val="0"/>
      <w:marTop w:val="0"/>
      <w:marBottom w:val="0"/>
      <w:divBdr>
        <w:top w:val="none" w:sz="0" w:space="0" w:color="auto"/>
        <w:left w:val="none" w:sz="0" w:space="0" w:color="auto"/>
        <w:bottom w:val="none" w:sz="0" w:space="0" w:color="auto"/>
        <w:right w:val="none" w:sz="0" w:space="0" w:color="auto"/>
      </w:divBdr>
    </w:div>
    <w:div w:id="378944854">
      <w:bodyDiv w:val="1"/>
      <w:marLeft w:val="0"/>
      <w:marRight w:val="0"/>
      <w:marTop w:val="0"/>
      <w:marBottom w:val="0"/>
      <w:divBdr>
        <w:top w:val="none" w:sz="0" w:space="0" w:color="auto"/>
        <w:left w:val="none" w:sz="0" w:space="0" w:color="auto"/>
        <w:bottom w:val="none" w:sz="0" w:space="0" w:color="auto"/>
        <w:right w:val="none" w:sz="0" w:space="0" w:color="auto"/>
      </w:divBdr>
    </w:div>
    <w:div w:id="397945682">
      <w:bodyDiv w:val="1"/>
      <w:marLeft w:val="0"/>
      <w:marRight w:val="0"/>
      <w:marTop w:val="0"/>
      <w:marBottom w:val="0"/>
      <w:divBdr>
        <w:top w:val="none" w:sz="0" w:space="0" w:color="auto"/>
        <w:left w:val="none" w:sz="0" w:space="0" w:color="auto"/>
        <w:bottom w:val="none" w:sz="0" w:space="0" w:color="auto"/>
        <w:right w:val="none" w:sz="0" w:space="0" w:color="auto"/>
      </w:divBdr>
    </w:div>
    <w:div w:id="422409969">
      <w:bodyDiv w:val="1"/>
      <w:marLeft w:val="0"/>
      <w:marRight w:val="0"/>
      <w:marTop w:val="0"/>
      <w:marBottom w:val="0"/>
      <w:divBdr>
        <w:top w:val="none" w:sz="0" w:space="0" w:color="auto"/>
        <w:left w:val="none" w:sz="0" w:space="0" w:color="auto"/>
        <w:bottom w:val="none" w:sz="0" w:space="0" w:color="auto"/>
        <w:right w:val="none" w:sz="0" w:space="0" w:color="auto"/>
      </w:divBdr>
    </w:div>
    <w:div w:id="424768136">
      <w:bodyDiv w:val="1"/>
      <w:marLeft w:val="0"/>
      <w:marRight w:val="0"/>
      <w:marTop w:val="0"/>
      <w:marBottom w:val="0"/>
      <w:divBdr>
        <w:top w:val="none" w:sz="0" w:space="0" w:color="auto"/>
        <w:left w:val="none" w:sz="0" w:space="0" w:color="auto"/>
        <w:bottom w:val="none" w:sz="0" w:space="0" w:color="auto"/>
        <w:right w:val="none" w:sz="0" w:space="0" w:color="auto"/>
      </w:divBdr>
    </w:div>
    <w:div w:id="431172817">
      <w:bodyDiv w:val="1"/>
      <w:marLeft w:val="0"/>
      <w:marRight w:val="0"/>
      <w:marTop w:val="0"/>
      <w:marBottom w:val="0"/>
      <w:divBdr>
        <w:top w:val="none" w:sz="0" w:space="0" w:color="auto"/>
        <w:left w:val="none" w:sz="0" w:space="0" w:color="auto"/>
        <w:bottom w:val="none" w:sz="0" w:space="0" w:color="auto"/>
        <w:right w:val="none" w:sz="0" w:space="0" w:color="auto"/>
      </w:divBdr>
    </w:div>
    <w:div w:id="434906029">
      <w:bodyDiv w:val="1"/>
      <w:marLeft w:val="0"/>
      <w:marRight w:val="0"/>
      <w:marTop w:val="0"/>
      <w:marBottom w:val="0"/>
      <w:divBdr>
        <w:top w:val="none" w:sz="0" w:space="0" w:color="auto"/>
        <w:left w:val="none" w:sz="0" w:space="0" w:color="auto"/>
        <w:bottom w:val="none" w:sz="0" w:space="0" w:color="auto"/>
        <w:right w:val="none" w:sz="0" w:space="0" w:color="auto"/>
      </w:divBdr>
    </w:div>
    <w:div w:id="475340522">
      <w:bodyDiv w:val="1"/>
      <w:marLeft w:val="0"/>
      <w:marRight w:val="0"/>
      <w:marTop w:val="0"/>
      <w:marBottom w:val="0"/>
      <w:divBdr>
        <w:top w:val="none" w:sz="0" w:space="0" w:color="auto"/>
        <w:left w:val="none" w:sz="0" w:space="0" w:color="auto"/>
        <w:bottom w:val="none" w:sz="0" w:space="0" w:color="auto"/>
        <w:right w:val="none" w:sz="0" w:space="0" w:color="auto"/>
      </w:divBdr>
    </w:div>
    <w:div w:id="475950455">
      <w:bodyDiv w:val="1"/>
      <w:marLeft w:val="0"/>
      <w:marRight w:val="0"/>
      <w:marTop w:val="0"/>
      <w:marBottom w:val="0"/>
      <w:divBdr>
        <w:top w:val="none" w:sz="0" w:space="0" w:color="auto"/>
        <w:left w:val="none" w:sz="0" w:space="0" w:color="auto"/>
        <w:bottom w:val="none" w:sz="0" w:space="0" w:color="auto"/>
        <w:right w:val="none" w:sz="0" w:space="0" w:color="auto"/>
      </w:divBdr>
    </w:div>
    <w:div w:id="500705723">
      <w:bodyDiv w:val="1"/>
      <w:marLeft w:val="0"/>
      <w:marRight w:val="0"/>
      <w:marTop w:val="0"/>
      <w:marBottom w:val="0"/>
      <w:divBdr>
        <w:top w:val="none" w:sz="0" w:space="0" w:color="auto"/>
        <w:left w:val="none" w:sz="0" w:space="0" w:color="auto"/>
        <w:bottom w:val="none" w:sz="0" w:space="0" w:color="auto"/>
        <w:right w:val="none" w:sz="0" w:space="0" w:color="auto"/>
      </w:divBdr>
    </w:div>
    <w:div w:id="513422487">
      <w:bodyDiv w:val="1"/>
      <w:marLeft w:val="0"/>
      <w:marRight w:val="0"/>
      <w:marTop w:val="0"/>
      <w:marBottom w:val="0"/>
      <w:divBdr>
        <w:top w:val="none" w:sz="0" w:space="0" w:color="auto"/>
        <w:left w:val="none" w:sz="0" w:space="0" w:color="auto"/>
        <w:bottom w:val="none" w:sz="0" w:space="0" w:color="auto"/>
        <w:right w:val="none" w:sz="0" w:space="0" w:color="auto"/>
      </w:divBdr>
    </w:div>
    <w:div w:id="520751111">
      <w:bodyDiv w:val="1"/>
      <w:marLeft w:val="0"/>
      <w:marRight w:val="0"/>
      <w:marTop w:val="0"/>
      <w:marBottom w:val="0"/>
      <w:divBdr>
        <w:top w:val="none" w:sz="0" w:space="0" w:color="auto"/>
        <w:left w:val="none" w:sz="0" w:space="0" w:color="auto"/>
        <w:bottom w:val="none" w:sz="0" w:space="0" w:color="auto"/>
        <w:right w:val="none" w:sz="0" w:space="0" w:color="auto"/>
      </w:divBdr>
    </w:div>
    <w:div w:id="529614541">
      <w:bodyDiv w:val="1"/>
      <w:marLeft w:val="0"/>
      <w:marRight w:val="0"/>
      <w:marTop w:val="0"/>
      <w:marBottom w:val="0"/>
      <w:divBdr>
        <w:top w:val="none" w:sz="0" w:space="0" w:color="auto"/>
        <w:left w:val="none" w:sz="0" w:space="0" w:color="auto"/>
        <w:bottom w:val="none" w:sz="0" w:space="0" w:color="auto"/>
        <w:right w:val="none" w:sz="0" w:space="0" w:color="auto"/>
      </w:divBdr>
    </w:div>
    <w:div w:id="530654940">
      <w:bodyDiv w:val="1"/>
      <w:marLeft w:val="0"/>
      <w:marRight w:val="0"/>
      <w:marTop w:val="0"/>
      <w:marBottom w:val="0"/>
      <w:divBdr>
        <w:top w:val="none" w:sz="0" w:space="0" w:color="auto"/>
        <w:left w:val="none" w:sz="0" w:space="0" w:color="auto"/>
        <w:bottom w:val="none" w:sz="0" w:space="0" w:color="auto"/>
        <w:right w:val="none" w:sz="0" w:space="0" w:color="auto"/>
      </w:divBdr>
    </w:div>
    <w:div w:id="545025857">
      <w:bodyDiv w:val="1"/>
      <w:marLeft w:val="0"/>
      <w:marRight w:val="0"/>
      <w:marTop w:val="0"/>
      <w:marBottom w:val="0"/>
      <w:divBdr>
        <w:top w:val="none" w:sz="0" w:space="0" w:color="auto"/>
        <w:left w:val="none" w:sz="0" w:space="0" w:color="auto"/>
        <w:bottom w:val="none" w:sz="0" w:space="0" w:color="auto"/>
        <w:right w:val="none" w:sz="0" w:space="0" w:color="auto"/>
      </w:divBdr>
    </w:div>
    <w:div w:id="557908761">
      <w:bodyDiv w:val="1"/>
      <w:marLeft w:val="0"/>
      <w:marRight w:val="0"/>
      <w:marTop w:val="0"/>
      <w:marBottom w:val="0"/>
      <w:divBdr>
        <w:top w:val="none" w:sz="0" w:space="0" w:color="auto"/>
        <w:left w:val="none" w:sz="0" w:space="0" w:color="auto"/>
        <w:bottom w:val="none" w:sz="0" w:space="0" w:color="auto"/>
        <w:right w:val="none" w:sz="0" w:space="0" w:color="auto"/>
      </w:divBdr>
    </w:div>
    <w:div w:id="558439938">
      <w:bodyDiv w:val="1"/>
      <w:marLeft w:val="0"/>
      <w:marRight w:val="0"/>
      <w:marTop w:val="0"/>
      <w:marBottom w:val="0"/>
      <w:divBdr>
        <w:top w:val="none" w:sz="0" w:space="0" w:color="auto"/>
        <w:left w:val="none" w:sz="0" w:space="0" w:color="auto"/>
        <w:bottom w:val="none" w:sz="0" w:space="0" w:color="auto"/>
        <w:right w:val="none" w:sz="0" w:space="0" w:color="auto"/>
      </w:divBdr>
    </w:div>
    <w:div w:id="576862016">
      <w:bodyDiv w:val="1"/>
      <w:marLeft w:val="0"/>
      <w:marRight w:val="0"/>
      <w:marTop w:val="0"/>
      <w:marBottom w:val="0"/>
      <w:divBdr>
        <w:top w:val="none" w:sz="0" w:space="0" w:color="auto"/>
        <w:left w:val="none" w:sz="0" w:space="0" w:color="auto"/>
        <w:bottom w:val="none" w:sz="0" w:space="0" w:color="auto"/>
        <w:right w:val="none" w:sz="0" w:space="0" w:color="auto"/>
      </w:divBdr>
    </w:div>
    <w:div w:id="581332263">
      <w:bodyDiv w:val="1"/>
      <w:marLeft w:val="0"/>
      <w:marRight w:val="0"/>
      <w:marTop w:val="0"/>
      <w:marBottom w:val="0"/>
      <w:divBdr>
        <w:top w:val="none" w:sz="0" w:space="0" w:color="auto"/>
        <w:left w:val="none" w:sz="0" w:space="0" w:color="auto"/>
        <w:bottom w:val="none" w:sz="0" w:space="0" w:color="auto"/>
        <w:right w:val="none" w:sz="0" w:space="0" w:color="auto"/>
      </w:divBdr>
    </w:div>
    <w:div w:id="605577765">
      <w:bodyDiv w:val="1"/>
      <w:marLeft w:val="0"/>
      <w:marRight w:val="0"/>
      <w:marTop w:val="0"/>
      <w:marBottom w:val="0"/>
      <w:divBdr>
        <w:top w:val="none" w:sz="0" w:space="0" w:color="auto"/>
        <w:left w:val="none" w:sz="0" w:space="0" w:color="auto"/>
        <w:bottom w:val="none" w:sz="0" w:space="0" w:color="auto"/>
        <w:right w:val="none" w:sz="0" w:space="0" w:color="auto"/>
      </w:divBdr>
    </w:div>
    <w:div w:id="649528523">
      <w:bodyDiv w:val="1"/>
      <w:marLeft w:val="0"/>
      <w:marRight w:val="0"/>
      <w:marTop w:val="0"/>
      <w:marBottom w:val="0"/>
      <w:divBdr>
        <w:top w:val="none" w:sz="0" w:space="0" w:color="auto"/>
        <w:left w:val="none" w:sz="0" w:space="0" w:color="auto"/>
        <w:bottom w:val="none" w:sz="0" w:space="0" w:color="auto"/>
        <w:right w:val="none" w:sz="0" w:space="0" w:color="auto"/>
      </w:divBdr>
    </w:div>
    <w:div w:id="650328957">
      <w:bodyDiv w:val="1"/>
      <w:marLeft w:val="0"/>
      <w:marRight w:val="0"/>
      <w:marTop w:val="0"/>
      <w:marBottom w:val="0"/>
      <w:divBdr>
        <w:top w:val="none" w:sz="0" w:space="0" w:color="auto"/>
        <w:left w:val="none" w:sz="0" w:space="0" w:color="auto"/>
        <w:bottom w:val="none" w:sz="0" w:space="0" w:color="auto"/>
        <w:right w:val="none" w:sz="0" w:space="0" w:color="auto"/>
      </w:divBdr>
    </w:div>
    <w:div w:id="653804130">
      <w:bodyDiv w:val="1"/>
      <w:marLeft w:val="0"/>
      <w:marRight w:val="0"/>
      <w:marTop w:val="0"/>
      <w:marBottom w:val="0"/>
      <w:divBdr>
        <w:top w:val="none" w:sz="0" w:space="0" w:color="auto"/>
        <w:left w:val="none" w:sz="0" w:space="0" w:color="auto"/>
        <w:bottom w:val="none" w:sz="0" w:space="0" w:color="auto"/>
        <w:right w:val="none" w:sz="0" w:space="0" w:color="auto"/>
      </w:divBdr>
    </w:div>
    <w:div w:id="662050195">
      <w:bodyDiv w:val="1"/>
      <w:marLeft w:val="0"/>
      <w:marRight w:val="0"/>
      <w:marTop w:val="0"/>
      <w:marBottom w:val="0"/>
      <w:divBdr>
        <w:top w:val="none" w:sz="0" w:space="0" w:color="auto"/>
        <w:left w:val="none" w:sz="0" w:space="0" w:color="auto"/>
        <w:bottom w:val="none" w:sz="0" w:space="0" w:color="auto"/>
        <w:right w:val="none" w:sz="0" w:space="0" w:color="auto"/>
      </w:divBdr>
    </w:div>
    <w:div w:id="667443630">
      <w:bodyDiv w:val="1"/>
      <w:marLeft w:val="0"/>
      <w:marRight w:val="0"/>
      <w:marTop w:val="0"/>
      <w:marBottom w:val="0"/>
      <w:divBdr>
        <w:top w:val="none" w:sz="0" w:space="0" w:color="auto"/>
        <w:left w:val="none" w:sz="0" w:space="0" w:color="auto"/>
        <w:bottom w:val="none" w:sz="0" w:space="0" w:color="auto"/>
        <w:right w:val="none" w:sz="0" w:space="0" w:color="auto"/>
      </w:divBdr>
    </w:div>
    <w:div w:id="667635276">
      <w:bodyDiv w:val="1"/>
      <w:marLeft w:val="0"/>
      <w:marRight w:val="0"/>
      <w:marTop w:val="0"/>
      <w:marBottom w:val="0"/>
      <w:divBdr>
        <w:top w:val="none" w:sz="0" w:space="0" w:color="auto"/>
        <w:left w:val="none" w:sz="0" w:space="0" w:color="auto"/>
        <w:bottom w:val="none" w:sz="0" w:space="0" w:color="auto"/>
        <w:right w:val="none" w:sz="0" w:space="0" w:color="auto"/>
      </w:divBdr>
    </w:div>
    <w:div w:id="669529534">
      <w:bodyDiv w:val="1"/>
      <w:marLeft w:val="0"/>
      <w:marRight w:val="0"/>
      <w:marTop w:val="0"/>
      <w:marBottom w:val="0"/>
      <w:divBdr>
        <w:top w:val="none" w:sz="0" w:space="0" w:color="auto"/>
        <w:left w:val="none" w:sz="0" w:space="0" w:color="auto"/>
        <w:bottom w:val="none" w:sz="0" w:space="0" w:color="auto"/>
        <w:right w:val="none" w:sz="0" w:space="0" w:color="auto"/>
      </w:divBdr>
    </w:div>
    <w:div w:id="679624565">
      <w:bodyDiv w:val="1"/>
      <w:marLeft w:val="0"/>
      <w:marRight w:val="0"/>
      <w:marTop w:val="0"/>
      <w:marBottom w:val="0"/>
      <w:divBdr>
        <w:top w:val="none" w:sz="0" w:space="0" w:color="auto"/>
        <w:left w:val="none" w:sz="0" w:space="0" w:color="auto"/>
        <w:bottom w:val="none" w:sz="0" w:space="0" w:color="auto"/>
        <w:right w:val="none" w:sz="0" w:space="0" w:color="auto"/>
      </w:divBdr>
      <w:divsChild>
        <w:div w:id="984435021">
          <w:marLeft w:val="547"/>
          <w:marRight w:val="0"/>
          <w:marTop w:val="125"/>
          <w:marBottom w:val="0"/>
          <w:divBdr>
            <w:top w:val="none" w:sz="0" w:space="0" w:color="auto"/>
            <w:left w:val="none" w:sz="0" w:space="0" w:color="auto"/>
            <w:bottom w:val="none" w:sz="0" w:space="0" w:color="auto"/>
            <w:right w:val="none" w:sz="0" w:space="0" w:color="auto"/>
          </w:divBdr>
        </w:div>
        <w:div w:id="1919746611">
          <w:marLeft w:val="547"/>
          <w:marRight w:val="0"/>
          <w:marTop w:val="125"/>
          <w:marBottom w:val="0"/>
          <w:divBdr>
            <w:top w:val="none" w:sz="0" w:space="0" w:color="auto"/>
            <w:left w:val="none" w:sz="0" w:space="0" w:color="auto"/>
            <w:bottom w:val="none" w:sz="0" w:space="0" w:color="auto"/>
            <w:right w:val="none" w:sz="0" w:space="0" w:color="auto"/>
          </w:divBdr>
        </w:div>
        <w:div w:id="1416322304">
          <w:marLeft w:val="1166"/>
          <w:marRight w:val="0"/>
          <w:marTop w:val="106"/>
          <w:marBottom w:val="0"/>
          <w:divBdr>
            <w:top w:val="none" w:sz="0" w:space="0" w:color="auto"/>
            <w:left w:val="none" w:sz="0" w:space="0" w:color="auto"/>
            <w:bottom w:val="none" w:sz="0" w:space="0" w:color="auto"/>
            <w:right w:val="none" w:sz="0" w:space="0" w:color="auto"/>
          </w:divBdr>
        </w:div>
        <w:div w:id="243414430">
          <w:marLeft w:val="1166"/>
          <w:marRight w:val="0"/>
          <w:marTop w:val="106"/>
          <w:marBottom w:val="0"/>
          <w:divBdr>
            <w:top w:val="none" w:sz="0" w:space="0" w:color="auto"/>
            <w:left w:val="none" w:sz="0" w:space="0" w:color="auto"/>
            <w:bottom w:val="none" w:sz="0" w:space="0" w:color="auto"/>
            <w:right w:val="none" w:sz="0" w:space="0" w:color="auto"/>
          </w:divBdr>
        </w:div>
        <w:div w:id="385615385">
          <w:marLeft w:val="1166"/>
          <w:marRight w:val="0"/>
          <w:marTop w:val="106"/>
          <w:marBottom w:val="0"/>
          <w:divBdr>
            <w:top w:val="none" w:sz="0" w:space="0" w:color="auto"/>
            <w:left w:val="none" w:sz="0" w:space="0" w:color="auto"/>
            <w:bottom w:val="none" w:sz="0" w:space="0" w:color="auto"/>
            <w:right w:val="none" w:sz="0" w:space="0" w:color="auto"/>
          </w:divBdr>
        </w:div>
        <w:div w:id="405808696">
          <w:marLeft w:val="1166"/>
          <w:marRight w:val="0"/>
          <w:marTop w:val="106"/>
          <w:marBottom w:val="0"/>
          <w:divBdr>
            <w:top w:val="none" w:sz="0" w:space="0" w:color="auto"/>
            <w:left w:val="none" w:sz="0" w:space="0" w:color="auto"/>
            <w:bottom w:val="none" w:sz="0" w:space="0" w:color="auto"/>
            <w:right w:val="none" w:sz="0" w:space="0" w:color="auto"/>
          </w:divBdr>
        </w:div>
        <w:div w:id="613907889">
          <w:marLeft w:val="1166"/>
          <w:marRight w:val="0"/>
          <w:marTop w:val="106"/>
          <w:marBottom w:val="0"/>
          <w:divBdr>
            <w:top w:val="none" w:sz="0" w:space="0" w:color="auto"/>
            <w:left w:val="none" w:sz="0" w:space="0" w:color="auto"/>
            <w:bottom w:val="none" w:sz="0" w:space="0" w:color="auto"/>
            <w:right w:val="none" w:sz="0" w:space="0" w:color="auto"/>
          </w:divBdr>
        </w:div>
      </w:divsChild>
    </w:div>
    <w:div w:id="696539052">
      <w:bodyDiv w:val="1"/>
      <w:marLeft w:val="0"/>
      <w:marRight w:val="0"/>
      <w:marTop w:val="0"/>
      <w:marBottom w:val="0"/>
      <w:divBdr>
        <w:top w:val="none" w:sz="0" w:space="0" w:color="auto"/>
        <w:left w:val="none" w:sz="0" w:space="0" w:color="auto"/>
        <w:bottom w:val="none" w:sz="0" w:space="0" w:color="auto"/>
        <w:right w:val="none" w:sz="0" w:space="0" w:color="auto"/>
      </w:divBdr>
    </w:div>
    <w:div w:id="701169775">
      <w:bodyDiv w:val="1"/>
      <w:marLeft w:val="0"/>
      <w:marRight w:val="0"/>
      <w:marTop w:val="0"/>
      <w:marBottom w:val="0"/>
      <w:divBdr>
        <w:top w:val="none" w:sz="0" w:space="0" w:color="auto"/>
        <w:left w:val="none" w:sz="0" w:space="0" w:color="auto"/>
        <w:bottom w:val="none" w:sz="0" w:space="0" w:color="auto"/>
        <w:right w:val="none" w:sz="0" w:space="0" w:color="auto"/>
      </w:divBdr>
    </w:div>
    <w:div w:id="707994729">
      <w:bodyDiv w:val="1"/>
      <w:marLeft w:val="0"/>
      <w:marRight w:val="0"/>
      <w:marTop w:val="0"/>
      <w:marBottom w:val="0"/>
      <w:divBdr>
        <w:top w:val="none" w:sz="0" w:space="0" w:color="auto"/>
        <w:left w:val="none" w:sz="0" w:space="0" w:color="auto"/>
        <w:bottom w:val="none" w:sz="0" w:space="0" w:color="auto"/>
        <w:right w:val="none" w:sz="0" w:space="0" w:color="auto"/>
      </w:divBdr>
    </w:div>
    <w:div w:id="733628585">
      <w:bodyDiv w:val="1"/>
      <w:marLeft w:val="0"/>
      <w:marRight w:val="0"/>
      <w:marTop w:val="0"/>
      <w:marBottom w:val="0"/>
      <w:divBdr>
        <w:top w:val="none" w:sz="0" w:space="0" w:color="auto"/>
        <w:left w:val="none" w:sz="0" w:space="0" w:color="auto"/>
        <w:bottom w:val="none" w:sz="0" w:space="0" w:color="auto"/>
        <w:right w:val="none" w:sz="0" w:space="0" w:color="auto"/>
      </w:divBdr>
    </w:div>
    <w:div w:id="737170529">
      <w:bodyDiv w:val="1"/>
      <w:marLeft w:val="0"/>
      <w:marRight w:val="0"/>
      <w:marTop w:val="0"/>
      <w:marBottom w:val="0"/>
      <w:divBdr>
        <w:top w:val="none" w:sz="0" w:space="0" w:color="auto"/>
        <w:left w:val="none" w:sz="0" w:space="0" w:color="auto"/>
        <w:bottom w:val="none" w:sz="0" w:space="0" w:color="auto"/>
        <w:right w:val="none" w:sz="0" w:space="0" w:color="auto"/>
      </w:divBdr>
    </w:div>
    <w:div w:id="755444334">
      <w:bodyDiv w:val="1"/>
      <w:marLeft w:val="0"/>
      <w:marRight w:val="0"/>
      <w:marTop w:val="0"/>
      <w:marBottom w:val="0"/>
      <w:divBdr>
        <w:top w:val="none" w:sz="0" w:space="0" w:color="auto"/>
        <w:left w:val="none" w:sz="0" w:space="0" w:color="auto"/>
        <w:bottom w:val="none" w:sz="0" w:space="0" w:color="auto"/>
        <w:right w:val="none" w:sz="0" w:space="0" w:color="auto"/>
      </w:divBdr>
    </w:div>
    <w:div w:id="773131579">
      <w:bodyDiv w:val="1"/>
      <w:marLeft w:val="0"/>
      <w:marRight w:val="0"/>
      <w:marTop w:val="0"/>
      <w:marBottom w:val="0"/>
      <w:divBdr>
        <w:top w:val="none" w:sz="0" w:space="0" w:color="auto"/>
        <w:left w:val="none" w:sz="0" w:space="0" w:color="auto"/>
        <w:bottom w:val="none" w:sz="0" w:space="0" w:color="auto"/>
        <w:right w:val="none" w:sz="0" w:space="0" w:color="auto"/>
      </w:divBdr>
    </w:div>
    <w:div w:id="773598043">
      <w:bodyDiv w:val="1"/>
      <w:marLeft w:val="0"/>
      <w:marRight w:val="0"/>
      <w:marTop w:val="0"/>
      <w:marBottom w:val="0"/>
      <w:divBdr>
        <w:top w:val="none" w:sz="0" w:space="0" w:color="auto"/>
        <w:left w:val="none" w:sz="0" w:space="0" w:color="auto"/>
        <w:bottom w:val="none" w:sz="0" w:space="0" w:color="auto"/>
        <w:right w:val="none" w:sz="0" w:space="0" w:color="auto"/>
      </w:divBdr>
    </w:div>
    <w:div w:id="779297877">
      <w:bodyDiv w:val="1"/>
      <w:marLeft w:val="0"/>
      <w:marRight w:val="0"/>
      <w:marTop w:val="0"/>
      <w:marBottom w:val="0"/>
      <w:divBdr>
        <w:top w:val="none" w:sz="0" w:space="0" w:color="auto"/>
        <w:left w:val="none" w:sz="0" w:space="0" w:color="auto"/>
        <w:bottom w:val="none" w:sz="0" w:space="0" w:color="auto"/>
        <w:right w:val="none" w:sz="0" w:space="0" w:color="auto"/>
      </w:divBdr>
    </w:div>
    <w:div w:id="785345204">
      <w:bodyDiv w:val="1"/>
      <w:marLeft w:val="0"/>
      <w:marRight w:val="0"/>
      <w:marTop w:val="0"/>
      <w:marBottom w:val="0"/>
      <w:divBdr>
        <w:top w:val="none" w:sz="0" w:space="0" w:color="auto"/>
        <w:left w:val="none" w:sz="0" w:space="0" w:color="auto"/>
        <w:bottom w:val="none" w:sz="0" w:space="0" w:color="auto"/>
        <w:right w:val="none" w:sz="0" w:space="0" w:color="auto"/>
      </w:divBdr>
    </w:div>
    <w:div w:id="788015045">
      <w:bodyDiv w:val="1"/>
      <w:marLeft w:val="0"/>
      <w:marRight w:val="0"/>
      <w:marTop w:val="0"/>
      <w:marBottom w:val="0"/>
      <w:divBdr>
        <w:top w:val="none" w:sz="0" w:space="0" w:color="auto"/>
        <w:left w:val="none" w:sz="0" w:space="0" w:color="auto"/>
        <w:bottom w:val="none" w:sz="0" w:space="0" w:color="auto"/>
        <w:right w:val="none" w:sz="0" w:space="0" w:color="auto"/>
      </w:divBdr>
    </w:div>
    <w:div w:id="794326039">
      <w:bodyDiv w:val="1"/>
      <w:marLeft w:val="0"/>
      <w:marRight w:val="0"/>
      <w:marTop w:val="0"/>
      <w:marBottom w:val="0"/>
      <w:divBdr>
        <w:top w:val="none" w:sz="0" w:space="0" w:color="auto"/>
        <w:left w:val="none" w:sz="0" w:space="0" w:color="auto"/>
        <w:bottom w:val="none" w:sz="0" w:space="0" w:color="auto"/>
        <w:right w:val="none" w:sz="0" w:space="0" w:color="auto"/>
      </w:divBdr>
    </w:div>
    <w:div w:id="833230558">
      <w:bodyDiv w:val="1"/>
      <w:marLeft w:val="0"/>
      <w:marRight w:val="0"/>
      <w:marTop w:val="0"/>
      <w:marBottom w:val="0"/>
      <w:divBdr>
        <w:top w:val="none" w:sz="0" w:space="0" w:color="auto"/>
        <w:left w:val="none" w:sz="0" w:space="0" w:color="auto"/>
        <w:bottom w:val="none" w:sz="0" w:space="0" w:color="auto"/>
        <w:right w:val="none" w:sz="0" w:space="0" w:color="auto"/>
      </w:divBdr>
    </w:div>
    <w:div w:id="861556392">
      <w:bodyDiv w:val="1"/>
      <w:marLeft w:val="0"/>
      <w:marRight w:val="0"/>
      <w:marTop w:val="0"/>
      <w:marBottom w:val="0"/>
      <w:divBdr>
        <w:top w:val="none" w:sz="0" w:space="0" w:color="auto"/>
        <w:left w:val="none" w:sz="0" w:space="0" w:color="auto"/>
        <w:bottom w:val="none" w:sz="0" w:space="0" w:color="auto"/>
        <w:right w:val="none" w:sz="0" w:space="0" w:color="auto"/>
      </w:divBdr>
    </w:div>
    <w:div w:id="865749833">
      <w:bodyDiv w:val="1"/>
      <w:marLeft w:val="0"/>
      <w:marRight w:val="0"/>
      <w:marTop w:val="0"/>
      <w:marBottom w:val="0"/>
      <w:divBdr>
        <w:top w:val="none" w:sz="0" w:space="0" w:color="auto"/>
        <w:left w:val="none" w:sz="0" w:space="0" w:color="auto"/>
        <w:bottom w:val="none" w:sz="0" w:space="0" w:color="auto"/>
        <w:right w:val="none" w:sz="0" w:space="0" w:color="auto"/>
      </w:divBdr>
    </w:div>
    <w:div w:id="871303827">
      <w:bodyDiv w:val="1"/>
      <w:marLeft w:val="0"/>
      <w:marRight w:val="0"/>
      <w:marTop w:val="0"/>
      <w:marBottom w:val="0"/>
      <w:divBdr>
        <w:top w:val="none" w:sz="0" w:space="0" w:color="auto"/>
        <w:left w:val="none" w:sz="0" w:space="0" w:color="auto"/>
        <w:bottom w:val="none" w:sz="0" w:space="0" w:color="auto"/>
        <w:right w:val="none" w:sz="0" w:space="0" w:color="auto"/>
      </w:divBdr>
    </w:div>
    <w:div w:id="873614803">
      <w:bodyDiv w:val="1"/>
      <w:marLeft w:val="0"/>
      <w:marRight w:val="0"/>
      <w:marTop w:val="0"/>
      <w:marBottom w:val="0"/>
      <w:divBdr>
        <w:top w:val="none" w:sz="0" w:space="0" w:color="auto"/>
        <w:left w:val="none" w:sz="0" w:space="0" w:color="auto"/>
        <w:bottom w:val="none" w:sz="0" w:space="0" w:color="auto"/>
        <w:right w:val="none" w:sz="0" w:space="0" w:color="auto"/>
      </w:divBdr>
      <w:divsChild>
        <w:div w:id="1911191171">
          <w:marLeft w:val="1166"/>
          <w:marRight w:val="0"/>
          <w:marTop w:val="106"/>
          <w:marBottom w:val="0"/>
          <w:divBdr>
            <w:top w:val="none" w:sz="0" w:space="0" w:color="auto"/>
            <w:left w:val="none" w:sz="0" w:space="0" w:color="auto"/>
            <w:bottom w:val="none" w:sz="0" w:space="0" w:color="auto"/>
            <w:right w:val="none" w:sz="0" w:space="0" w:color="auto"/>
          </w:divBdr>
        </w:div>
      </w:divsChild>
    </w:div>
    <w:div w:id="888418422">
      <w:bodyDiv w:val="1"/>
      <w:marLeft w:val="0"/>
      <w:marRight w:val="0"/>
      <w:marTop w:val="0"/>
      <w:marBottom w:val="0"/>
      <w:divBdr>
        <w:top w:val="none" w:sz="0" w:space="0" w:color="auto"/>
        <w:left w:val="none" w:sz="0" w:space="0" w:color="auto"/>
        <w:bottom w:val="none" w:sz="0" w:space="0" w:color="auto"/>
        <w:right w:val="none" w:sz="0" w:space="0" w:color="auto"/>
      </w:divBdr>
    </w:div>
    <w:div w:id="917136695">
      <w:bodyDiv w:val="1"/>
      <w:marLeft w:val="0"/>
      <w:marRight w:val="0"/>
      <w:marTop w:val="0"/>
      <w:marBottom w:val="0"/>
      <w:divBdr>
        <w:top w:val="none" w:sz="0" w:space="0" w:color="auto"/>
        <w:left w:val="none" w:sz="0" w:space="0" w:color="auto"/>
        <w:bottom w:val="none" w:sz="0" w:space="0" w:color="auto"/>
        <w:right w:val="none" w:sz="0" w:space="0" w:color="auto"/>
      </w:divBdr>
    </w:div>
    <w:div w:id="923689238">
      <w:bodyDiv w:val="1"/>
      <w:marLeft w:val="0"/>
      <w:marRight w:val="0"/>
      <w:marTop w:val="0"/>
      <w:marBottom w:val="0"/>
      <w:divBdr>
        <w:top w:val="none" w:sz="0" w:space="0" w:color="auto"/>
        <w:left w:val="none" w:sz="0" w:space="0" w:color="auto"/>
        <w:bottom w:val="none" w:sz="0" w:space="0" w:color="auto"/>
        <w:right w:val="none" w:sz="0" w:space="0" w:color="auto"/>
      </w:divBdr>
    </w:div>
    <w:div w:id="924218606">
      <w:bodyDiv w:val="1"/>
      <w:marLeft w:val="0"/>
      <w:marRight w:val="0"/>
      <w:marTop w:val="0"/>
      <w:marBottom w:val="0"/>
      <w:divBdr>
        <w:top w:val="none" w:sz="0" w:space="0" w:color="auto"/>
        <w:left w:val="none" w:sz="0" w:space="0" w:color="auto"/>
        <w:bottom w:val="none" w:sz="0" w:space="0" w:color="auto"/>
        <w:right w:val="none" w:sz="0" w:space="0" w:color="auto"/>
      </w:divBdr>
    </w:div>
    <w:div w:id="926615380">
      <w:bodyDiv w:val="1"/>
      <w:marLeft w:val="0"/>
      <w:marRight w:val="0"/>
      <w:marTop w:val="0"/>
      <w:marBottom w:val="0"/>
      <w:divBdr>
        <w:top w:val="none" w:sz="0" w:space="0" w:color="auto"/>
        <w:left w:val="none" w:sz="0" w:space="0" w:color="auto"/>
        <w:bottom w:val="none" w:sz="0" w:space="0" w:color="auto"/>
        <w:right w:val="none" w:sz="0" w:space="0" w:color="auto"/>
      </w:divBdr>
    </w:div>
    <w:div w:id="934628758">
      <w:bodyDiv w:val="1"/>
      <w:marLeft w:val="0"/>
      <w:marRight w:val="0"/>
      <w:marTop w:val="0"/>
      <w:marBottom w:val="0"/>
      <w:divBdr>
        <w:top w:val="none" w:sz="0" w:space="0" w:color="auto"/>
        <w:left w:val="none" w:sz="0" w:space="0" w:color="auto"/>
        <w:bottom w:val="none" w:sz="0" w:space="0" w:color="auto"/>
        <w:right w:val="none" w:sz="0" w:space="0" w:color="auto"/>
      </w:divBdr>
    </w:div>
    <w:div w:id="949120711">
      <w:bodyDiv w:val="1"/>
      <w:marLeft w:val="0"/>
      <w:marRight w:val="0"/>
      <w:marTop w:val="0"/>
      <w:marBottom w:val="0"/>
      <w:divBdr>
        <w:top w:val="none" w:sz="0" w:space="0" w:color="auto"/>
        <w:left w:val="none" w:sz="0" w:space="0" w:color="auto"/>
        <w:bottom w:val="none" w:sz="0" w:space="0" w:color="auto"/>
        <w:right w:val="none" w:sz="0" w:space="0" w:color="auto"/>
      </w:divBdr>
    </w:div>
    <w:div w:id="953292287">
      <w:bodyDiv w:val="1"/>
      <w:marLeft w:val="0"/>
      <w:marRight w:val="0"/>
      <w:marTop w:val="0"/>
      <w:marBottom w:val="0"/>
      <w:divBdr>
        <w:top w:val="none" w:sz="0" w:space="0" w:color="auto"/>
        <w:left w:val="none" w:sz="0" w:space="0" w:color="auto"/>
        <w:bottom w:val="none" w:sz="0" w:space="0" w:color="auto"/>
        <w:right w:val="none" w:sz="0" w:space="0" w:color="auto"/>
      </w:divBdr>
    </w:div>
    <w:div w:id="955677700">
      <w:bodyDiv w:val="1"/>
      <w:marLeft w:val="0"/>
      <w:marRight w:val="0"/>
      <w:marTop w:val="0"/>
      <w:marBottom w:val="0"/>
      <w:divBdr>
        <w:top w:val="none" w:sz="0" w:space="0" w:color="auto"/>
        <w:left w:val="none" w:sz="0" w:space="0" w:color="auto"/>
        <w:bottom w:val="none" w:sz="0" w:space="0" w:color="auto"/>
        <w:right w:val="none" w:sz="0" w:space="0" w:color="auto"/>
      </w:divBdr>
    </w:div>
    <w:div w:id="978805418">
      <w:bodyDiv w:val="1"/>
      <w:marLeft w:val="0"/>
      <w:marRight w:val="0"/>
      <w:marTop w:val="0"/>
      <w:marBottom w:val="0"/>
      <w:divBdr>
        <w:top w:val="none" w:sz="0" w:space="0" w:color="auto"/>
        <w:left w:val="none" w:sz="0" w:space="0" w:color="auto"/>
        <w:bottom w:val="none" w:sz="0" w:space="0" w:color="auto"/>
        <w:right w:val="none" w:sz="0" w:space="0" w:color="auto"/>
      </w:divBdr>
    </w:div>
    <w:div w:id="994340646">
      <w:bodyDiv w:val="1"/>
      <w:marLeft w:val="0"/>
      <w:marRight w:val="0"/>
      <w:marTop w:val="0"/>
      <w:marBottom w:val="0"/>
      <w:divBdr>
        <w:top w:val="none" w:sz="0" w:space="0" w:color="auto"/>
        <w:left w:val="none" w:sz="0" w:space="0" w:color="auto"/>
        <w:bottom w:val="none" w:sz="0" w:space="0" w:color="auto"/>
        <w:right w:val="none" w:sz="0" w:space="0" w:color="auto"/>
      </w:divBdr>
    </w:div>
    <w:div w:id="1000813569">
      <w:bodyDiv w:val="1"/>
      <w:marLeft w:val="0"/>
      <w:marRight w:val="0"/>
      <w:marTop w:val="0"/>
      <w:marBottom w:val="0"/>
      <w:divBdr>
        <w:top w:val="none" w:sz="0" w:space="0" w:color="auto"/>
        <w:left w:val="none" w:sz="0" w:space="0" w:color="auto"/>
        <w:bottom w:val="none" w:sz="0" w:space="0" w:color="auto"/>
        <w:right w:val="none" w:sz="0" w:space="0" w:color="auto"/>
      </w:divBdr>
      <w:divsChild>
        <w:div w:id="1789548343">
          <w:marLeft w:val="1166"/>
          <w:marRight w:val="0"/>
          <w:marTop w:val="106"/>
          <w:marBottom w:val="0"/>
          <w:divBdr>
            <w:top w:val="none" w:sz="0" w:space="0" w:color="auto"/>
            <w:left w:val="none" w:sz="0" w:space="0" w:color="auto"/>
            <w:bottom w:val="none" w:sz="0" w:space="0" w:color="auto"/>
            <w:right w:val="none" w:sz="0" w:space="0" w:color="auto"/>
          </w:divBdr>
        </w:div>
        <w:div w:id="371658744">
          <w:marLeft w:val="1166"/>
          <w:marRight w:val="0"/>
          <w:marTop w:val="106"/>
          <w:marBottom w:val="0"/>
          <w:divBdr>
            <w:top w:val="none" w:sz="0" w:space="0" w:color="auto"/>
            <w:left w:val="none" w:sz="0" w:space="0" w:color="auto"/>
            <w:bottom w:val="none" w:sz="0" w:space="0" w:color="auto"/>
            <w:right w:val="none" w:sz="0" w:space="0" w:color="auto"/>
          </w:divBdr>
        </w:div>
      </w:divsChild>
    </w:div>
    <w:div w:id="1026566822">
      <w:bodyDiv w:val="1"/>
      <w:marLeft w:val="0"/>
      <w:marRight w:val="0"/>
      <w:marTop w:val="0"/>
      <w:marBottom w:val="0"/>
      <w:divBdr>
        <w:top w:val="none" w:sz="0" w:space="0" w:color="auto"/>
        <w:left w:val="none" w:sz="0" w:space="0" w:color="auto"/>
        <w:bottom w:val="none" w:sz="0" w:space="0" w:color="auto"/>
        <w:right w:val="none" w:sz="0" w:space="0" w:color="auto"/>
      </w:divBdr>
    </w:div>
    <w:div w:id="1026635872">
      <w:bodyDiv w:val="1"/>
      <w:marLeft w:val="0"/>
      <w:marRight w:val="0"/>
      <w:marTop w:val="0"/>
      <w:marBottom w:val="0"/>
      <w:divBdr>
        <w:top w:val="none" w:sz="0" w:space="0" w:color="auto"/>
        <w:left w:val="none" w:sz="0" w:space="0" w:color="auto"/>
        <w:bottom w:val="none" w:sz="0" w:space="0" w:color="auto"/>
        <w:right w:val="none" w:sz="0" w:space="0" w:color="auto"/>
      </w:divBdr>
    </w:div>
    <w:div w:id="1054503887">
      <w:bodyDiv w:val="1"/>
      <w:marLeft w:val="0"/>
      <w:marRight w:val="0"/>
      <w:marTop w:val="0"/>
      <w:marBottom w:val="0"/>
      <w:divBdr>
        <w:top w:val="none" w:sz="0" w:space="0" w:color="auto"/>
        <w:left w:val="none" w:sz="0" w:space="0" w:color="auto"/>
        <w:bottom w:val="none" w:sz="0" w:space="0" w:color="auto"/>
        <w:right w:val="none" w:sz="0" w:space="0" w:color="auto"/>
      </w:divBdr>
    </w:div>
    <w:div w:id="1059208248">
      <w:bodyDiv w:val="1"/>
      <w:marLeft w:val="0"/>
      <w:marRight w:val="0"/>
      <w:marTop w:val="0"/>
      <w:marBottom w:val="0"/>
      <w:divBdr>
        <w:top w:val="none" w:sz="0" w:space="0" w:color="auto"/>
        <w:left w:val="none" w:sz="0" w:space="0" w:color="auto"/>
        <w:bottom w:val="none" w:sz="0" w:space="0" w:color="auto"/>
        <w:right w:val="none" w:sz="0" w:space="0" w:color="auto"/>
      </w:divBdr>
    </w:div>
    <w:div w:id="1069957277">
      <w:bodyDiv w:val="1"/>
      <w:marLeft w:val="0"/>
      <w:marRight w:val="0"/>
      <w:marTop w:val="0"/>
      <w:marBottom w:val="0"/>
      <w:divBdr>
        <w:top w:val="none" w:sz="0" w:space="0" w:color="auto"/>
        <w:left w:val="none" w:sz="0" w:space="0" w:color="auto"/>
        <w:bottom w:val="none" w:sz="0" w:space="0" w:color="auto"/>
        <w:right w:val="none" w:sz="0" w:space="0" w:color="auto"/>
      </w:divBdr>
    </w:div>
    <w:div w:id="1094518275">
      <w:bodyDiv w:val="1"/>
      <w:marLeft w:val="0"/>
      <w:marRight w:val="0"/>
      <w:marTop w:val="0"/>
      <w:marBottom w:val="0"/>
      <w:divBdr>
        <w:top w:val="none" w:sz="0" w:space="0" w:color="auto"/>
        <w:left w:val="none" w:sz="0" w:space="0" w:color="auto"/>
        <w:bottom w:val="none" w:sz="0" w:space="0" w:color="auto"/>
        <w:right w:val="none" w:sz="0" w:space="0" w:color="auto"/>
      </w:divBdr>
    </w:div>
    <w:div w:id="1106079128">
      <w:bodyDiv w:val="1"/>
      <w:marLeft w:val="0"/>
      <w:marRight w:val="0"/>
      <w:marTop w:val="0"/>
      <w:marBottom w:val="0"/>
      <w:divBdr>
        <w:top w:val="none" w:sz="0" w:space="0" w:color="auto"/>
        <w:left w:val="none" w:sz="0" w:space="0" w:color="auto"/>
        <w:bottom w:val="none" w:sz="0" w:space="0" w:color="auto"/>
        <w:right w:val="none" w:sz="0" w:space="0" w:color="auto"/>
      </w:divBdr>
    </w:div>
    <w:div w:id="1114789419">
      <w:bodyDiv w:val="1"/>
      <w:marLeft w:val="0"/>
      <w:marRight w:val="0"/>
      <w:marTop w:val="0"/>
      <w:marBottom w:val="0"/>
      <w:divBdr>
        <w:top w:val="none" w:sz="0" w:space="0" w:color="auto"/>
        <w:left w:val="none" w:sz="0" w:space="0" w:color="auto"/>
        <w:bottom w:val="none" w:sz="0" w:space="0" w:color="auto"/>
        <w:right w:val="none" w:sz="0" w:space="0" w:color="auto"/>
      </w:divBdr>
    </w:div>
    <w:div w:id="1168057930">
      <w:bodyDiv w:val="1"/>
      <w:marLeft w:val="0"/>
      <w:marRight w:val="0"/>
      <w:marTop w:val="0"/>
      <w:marBottom w:val="0"/>
      <w:divBdr>
        <w:top w:val="none" w:sz="0" w:space="0" w:color="auto"/>
        <w:left w:val="none" w:sz="0" w:space="0" w:color="auto"/>
        <w:bottom w:val="none" w:sz="0" w:space="0" w:color="auto"/>
        <w:right w:val="none" w:sz="0" w:space="0" w:color="auto"/>
      </w:divBdr>
    </w:div>
    <w:div w:id="1186090221">
      <w:bodyDiv w:val="1"/>
      <w:marLeft w:val="0"/>
      <w:marRight w:val="0"/>
      <w:marTop w:val="0"/>
      <w:marBottom w:val="0"/>
      <w:divBdr>
        <w:top w:val="none" w:sz="0" w:space="0" w:color="auto"/>
        <w:left w:val="none" w:sz="0" w:space="0" w:color="auto"/>
        <w:bottom w:val="none" w:sz="0" w:space="0" w:color="auto"/>
        <w:right w:val="none" w:sz="0" w:space="0" w:color="auto"/>
      </w:divBdr>
    </w:div>
    <w:div w:id="1190026660">
      <w:bodyDiv w:val="1"/>
      <w:marLeft w:val="0"/>
      <w:marRight w:val="0"/>
      <w:marTop w:val="0"/>
      <w:marBottom w:val="0"/>
      <w:divBdr>
        <w:top w:val="none" w:sz="0" w:space="0" w:color="auto"/>
        <w:left w:val="none" w:sz="0" w:space="0" w:color="auto"/>
        <w:bottom w:val="none" w:sz="0" w:space="0" w:color="auto"/>
        <w:right w:val="none" w:sz="0" w:space="0" w:color="auto"/>
      </w:divBdr>
    </w:div>
    <w:div w:id="1197892752">
      <w:bodyDiv w:val="1"/>
      <w:marLeft w:val="0"/>
      <w:marRight w:val="0"/>
      <w:marTop w:val="0"/>
      <w:marBottom w:val="0"/>
      <w:divBdr>
        <w:top w:val="none" w:sz="0" w:space="0" w:color="auto"/>
        <w:left w:val="none" w:sz="0" w:space="0" w:color="auto"/>
        <w:bottom w:val="none" w:sz="0" w:space="0" w:color="auto"/>
        <w:right w:val="none" w:sz="0" w:space="0" w:color="auto"/>
      </w:divBdr>
    </w:div>
    <w:div w:id="1203983360">
      <w:bodyDiv w:val="1"/>
      <w:marLeft w:val="0"/>
      <w:marRight w:val="0"/>
      <w:marTop w:val="0"/>
      <w:marBottom w:val="0"/>
      <w:divBdr>
        <w:top w:val="none" w:sz="0" w:space="0" w:color="auto"/>
        <w:left w:val="none" w:sz="0" w:space="0" w:color="auto"/>
        <w:bottom w:val="none" w:sz="0" w:space="0" w:color="auto"/>
        <w:right w:val="none" w:sz="0" w:space="0" w:color="auto"/>
      </w:divBdr>
    </w:div>
    <w:div w:id="1216236736">
      <w:bodyDiv w:val="1"/>
      <w:marLeft w:val="0"/>
      <w:marRight w:val="0"/>
      <w:marTop w:val="0"/>
      <w:marBottom w:val="0"/>
      <w:divBdr>
        <w:top w:val="none" w:sz="0" w:space="0" w:color="auto"/>
        <w:left w:val="none" w:sz="0" w:space="0" w:color="auto"/>
        <w:bottom w:val="none" w:sz="0" w:space="0" w:color="auto"/>
        <w:right w:val="none" w:sz="0" w:space="0" w:color="auto"/>
      </w:divBdr>
    </w:div>
    <w:div w:id="1233272537">
      <w:bodyDiv w:val="1"/>
      <w:marLeft w:val="0"/>
      <w:marRight w:val="0"/>
      <w:marTop w:val="0"/>
      <w:marBottom w:val="0"/>
      <w:divBdr>
        <w:top w:val="none" w:sz="0" w:space="0" w:color="auto"/>
        <w:left w:val="none" w:sz="0" w:space="0" w:color="auto"/>
        <w:bottom w:val="none" w:sz="0" w:space="0" w:color="auto"/>
        <w:right w:val="none" w:sz="0" w:space="0" w:color="auto"/>
      </w:divBdr>
    </w:div>
    <w:div w:id="1233854891">
      <w:bodyDiv w:val="1"/>
      <w:marLeft w:val="0"/>
      <w:marRight w:val="0"/>
      <w:marTop w:val="0"/>
      <w:marBottom w:val="0"/>
      <w:divBdr>
        <w:top w:val="none" w:sz="0" w:space="0" w:color="auto"/>
        <w:left w:val="none" w:sz="0" w:space="0" w:color="auto"/>
        <w:bottom w:val="none" w:sz="0" w:space="0" w:color="auto"/>
        <w:right w:val="none" w:sz="0" w:space="0" w:color="auto"/>
      </w:divBdr>
    </w:div>
    <w:div w:id="1257471549">
      <w:bodyDiv w:val="1"/>
      <w:marLeft w:val="0"/>
      <w:marRight w:val="0"/>
      <w:marTop w:val="0"/>
      <w:marBottom w:val="0"/>
      <w:divBdr>
        <w:top w:val="none" w:sz="0" w:space="0" w:color="auto"/>
        <w:left w:val="none" w:sz="0" w:space="0" w:color="auto"/>
        <w:bottom w:val="none" w:sz="0" w:space="0" w:color="auto"/>
        <w:right w:val="none" w:sz="0" w:space="0" w:color="auto"/>
      </w:divBdr>
    </w:div>
    <w:div w:id="1274096296">
      <w:bodyDiv w:val="1"/>
      <w:marLeft w:val="0"/>
      <w:marRight w:val="0"/>
      <w:marTop w:val="0"/>
      <w:marBottom w:val="0"/>
      <w:divBdr>
        <w:top w:val="none" w:sz="0" w:space="0" w:color="auto"/>
        <w:left w:val="none" w:sz="0" w:space="0" w:color="auto"/>
        <w:bottom w:val="none" w:sz="0" w:space="0" w:color="auto"/>
        <w:right w:val="none" w:sz="0" w:space="0" w:color="auto"/>
      </w:divBdr>
      <w:divsChild>
        <w:div w:id="93136210">
          <w:marLeft w:val="547"/>
          <w:marRight w:val="0"/>
          <w:marTop w:val="125"/>
          <w:marBottom w:val="0"/>
          <w:divBdr>
            <w:top w:val="none" w:sz="0" w:space="0" w:color="auto"/>
            <w:left w:val="none" w:sz="0" w:space="0" w:color="auto"/>
            <w:bottom w:val="none" w:sz="0" w:space="0" w:color="auto"/>
            <w:right w:val="none" w:sz="0" w:space="0" w:color="auto"/>
          </w:divBdr>
        </w:div>
      </w:divsChild>
    </w:div>
    <w:div w:id="1295524455">
      <w:bodyDiv w:val="1"/>
      <w:marLeft w:val="0"/>
      <w:marRight w:val="0"/>
      <w:marTop w:val="0"/>
      <w:marBottom w:val="0"/>
      <w:divBdr>
        <w:top w:val="none" w:sz="0" w:space="0" w:color="auto"/>
        <w:left w:val="none" w:sz="0" w:space="0" w:color="auto"/>
        <w:bottom w:val="none" w:sz="0" w:space="0" w:color="auto"/>
        <w:right w:val="none" w:sz="0" w:space="0" w:color="auto"/>
      </w:divBdr>
    </w:div>
    <w:div w:id="1323267670">
      <w:bodyDiv w:val="1"/>
      <w:marLeft w:val="0"/>
      <w:marRight w:val="0"/>
      <w:marTop w:val="0"/>
      <w:marBottom w:val="0"/>
      <w:divBdr>
        <w:top w:val="none" w:sz="0" w:space="0" w:color="auto"/>
        <w:left w:val="none" w:sz="0" w:space="0" w:color="auto"/>
        <w:bottom w:val="none" w:sz="0" w:space="0" w:color="auto"/>
        <w:right w:val="none" w:sz="0" w:space="0" w:color="auto"/>
      </w:divBdr>
    </w:div>
    <w:div w:id="1323661223">
      <w:bodyDiv w:val="1"/>
      <w:marLeft w:val="0"/>
      <w:marRight w:val="0"/>
      <w:marTop w:val="0"/>
      <w:marBottom w:val="0"/>
      <w:divBdr>
        <w:top w:val="none" w:sz="0" w:space="0" w:color="auto"/>
        <w:left w:val="none" w:sz="0" w:space="0" w:color="auto"/>
        <w:bottom w:val="none" w:sz="0" w:space="0" w:color="auto"/>
        <w:right w:val="none" w:sz="0" w:space="0" w:color="auto"/>
      </w:divBdr>
    </w:div>
    <w:div w:id="1326589388">
      <w:bodyDiv w:val="1"/>
      <w:marLeft w:val="0"/>
      <w:marRight w:val="0"/>
      <w:marTop w:val="0"/>
      <w:marBottom w:val="0"/>
      <w:divBdr>
        <w:top w:val="none" w:sz="0" w:space="0" w:color="auto"/>
        <w:left w:val="none" w:sz="0" w:space="0" w:color="auto"/>
        <w:bottom w:val="none" w:sz="0" w:space="0" w:color="auto"/>
        <w:right w:val="none" w:sz="0" w:space="0" w:color="auto"/>
      </w:divBdr>
    </w:div>
    <w:div w:id="1333602656">
      <w:bodyDiv w:val="1"/>
      <w:marLeft w:val="0"/>
      <w:marRight w:val="0"/>
      <w:marTop w:val="0"/>
      <w:marBottom w:val="0"/>
      <w:divBdr>
        <w:top w:val="none" w:sz="0" w:space="0" w:color="auto"/>
        <w:left w:val="none" w:sz="0" w:space="0" w:color="auto"/>
        <w:bottom w:val="none" w:sz="0" w:space="0" w:color="auto"/>
        <w:right w:val="none" w:sz="0" w:space="0" w:color="auto"/>
      </w:divBdr>
    </w:div>
    <w:div w:id="1361474263">
      <w:bodyDiv w:val="1"/>
      <w:marLeft w:val="0"/>
      <w:marRight w:val="0"/>
      <w:marTop w:val="0"/>
      <w:marBottom w:val="0"/>
      <w:divBdr>
        <w:top w:val="none" w:sz="0" w:space="0" w:color="auto"/>
        <w:left w:val="none" w:sz="0" w:space="0" w:color="auto"/>
        <w:bottom w:val="none" w:sz="0" w:space="0" w:color="auto"/>
        <w:right w:val="none" w:sz="0" w:space="0" w:color="auto"/>
      </w:divBdr>
    </w:div>
    <w:div w:id="1378822395">
      <w:bodyDiv w:val="1"/>
      <w:marLeft w:val="0"/>
      <w:marRight w:val="0"/>
      <w:marTop w:val="0"/>
      <w:marBottom w:val="0"/>
      <w:divBdr>
        <w:top w:val="none" w:sz="0" w:space="0" w:color="auto"/>
        <w:left w:val="none" w:sz="0" w:space="0" w:color="auto"/>
        <w:bottom w:val="none" w:sz="0" w:space="0" w:color="auto"/>
        <w:right w:val="none" w:sz="0" w:space="0" w:color="auto"/>
      </w:divBdr>
    </w:div>
    <w:div w:id="1392272183">
      <w:bodyDiv w:val="1"/>
      <w:marLeft w:val="0"/>
      <w:marRight w:val="0"/>
      <w:marTop w:val="0"/>
      <w:marBottom w:val="0"/>
      <w:divBdr>
        <w:top w:val="none" w:sz="0" w:space="0" w:color="auto"/>
        <w:left w:val="none" w:sz="0" w:space="0" w:color="auto"/>
        <w:bottom w:val="none" w:sz="0" w:space="0" w:color="auto"/>
        <w:right w:val="none" w:sz="0" w:space="0" w:color="auto"/>
      </w:divBdr>
    </w:div>
    <w:div w:id="1400252821">
      <w:bodyDiv w:val="1"/>
      <w:marLeft w:val="0"/>
      <w:marRight w:val="0"/>
      <w:marTop w:val="0"/>
      <w:marBottom w:val="0"/>
      <w:divBdr>
        <w:top w:val="none" w:sz="0" w:space="0" w:color="auto"/>
        <w:left w:val="none" w:sz="0" w:space="0" w:color="auto"/>
        <w:bottom w:val="none" w:sz="0" w:space="0" w:color="auto"/>
        <w:right w:val="none" w:sz="0" w:space="0" w:color="auto"/>
      </w:divBdr>
    </w:div>
    <w:div w:id="1410613573">
      <w:bodyDiv w:val="1"/>
      <w:marLeft w:val="0"/>
      <w:marRight w:val="0"/>
      <w:marTop w:val="0"/>
      <w:marBottom w:val="0"/>
      <w:divBdr>
        <w:top w:val="none" w:sz="0" w:space="0" w:color="auto"/>
        <w:left w:val="none" w:sz="0" w:space="0" w:color="auto"/>
        <w:bottom w:val="none" w:sz="0" w:space="0" w:color="auto"/>
        <w:right w:val="none" w:sz="0" w:space="0" w:color="auto"/>
      </w:divBdr>
    </w:div>
    <w:div w:id="1441679083">
      <w:bodyDiv w:val="1"/>
      <w:marLeft w:val="0"/>
      <w:marRight w:val="0"/>
      <w:marTop w:val="0"/>
      <w:marBottom w:val="0"/>
      <w:divBdr>
        <w:top w:val="none" w:sz="0" w:space="0" w:color="auto"/>
        <w:left w:val="none" w:sz="0" w:space="0" w:color="auto"/>
        <w:bottom w:val="none" w:sz="0" w:space="0" w:color="auto"/>
        <w:right w:val="none" w:sz="0" w:space="0" w:color="auto"/>
      </w:divBdr>
    </w:div>
    <w:div w:id="1446735372">
      <w:bodyDiv w:val="1"/>
      <w:marLeft w:val="0"/>
      <w:marRight w:val="0"/>
      <w:marTop w:val="0"/>
      <w:marBottom w:val="0"/>
      <w:divBdr>
        <w:top w:val="none" w:sz="0" w:space="0" w:color="auto"/>
        <w:left w:val="none" w:sz="0" w:space="0" w:color="auto"/>
        <w:bottom w:val="none" w:sz="0" w:space="0" w:color="auto"/>
        <w:right w:val="none" w:sz="0" w:space="0" w:color="auto"/>
      </w:divBdr>
    </w:div>
    <w:div w:id="1449204793">
      <w:bodyDiv w:val="1"/>
      <w:marLeft w:val="0"/>
      <w:marRight w:val="0"/>
      <w:marTop w:val="0"/>
      <w:marBottom w:val="0"/>
      <w:divBdr>
        <w:top w:val="none" w:sz="0" w:space="0" w:color="auto"/>
        <w:left w:val="none" w:sz="0" w:space="0" w:color="auto"/>
        <w:bottom w:val="none" w:sz="0" w:space="0" w:color="auto"/>
        <w:right w:val="none" w:sz="0" w:space="0" w:color="auto"/>
      </w:divBdr>
    </w:div>
    <w:div w:id="1472821736">
      <w:bodyDiv w:val="1"/>
      <w:marLeft w:val="0"/>
      <w:marRight w:val="0"/>
      <w:marTop w:val="0"/>
      <w:marBottom w:val="0"/>
      <w:divBdr>
        <w:top w:val="none" w:sz="0" w:space="0" w:color="auto"/>
        <w:left w:val="none" w:sz="0" w:space="0" w:color="auto"/>
        <w:bottom w:val="none" w:sz="0" w:space="0" w:color="auto"/>
        <w:right w:val="none" w:sz="0" w:space="0" w:color="auto"/>
      </w:divBdr>
    </w:div>
    <w:div w:id="1485076290">
      <w:bodyDiv w:val="1"/>
      <w:marLeft w:val="0"/>
      <w:marRight w:val="0"/>
      <w:marTop w:val="0"/>
      <w:marBottom w:val="0"/>
      <w:divBdr>
        <w:top w:val="none" w:sz="0" w:space="0" w:color="auto"/>
        <w:left w:val="none" w:sz="0" w:space="0" w:color="auto"/>
        <w:bottom w:val="none" w:sz="0" w:space="0" w:color="auto"/>
        <w:right w:val="none" w:sz="0" w:space="0" w:color="auto"/>
      </w:divBdr>
    </w:div>
    <w:div w:id="1497919680">
      <w:bodyDiv w:val="1"/>
      <w:marLeft w:val="0"/>
      <w:marRight w:val="0"/>
      <w:marTop w:val="0"/>
      <w:marBottom w:val="0"/>
      <w:divBdr>
        <w:top w:val="none" w:sz="0" w:space="0" w:color="auto"/>
        <w:left w:val="none" w:sz="0" w:space="0" w:color="auto"/>
        <w:bottom w:val="none" w:sz="0" w:space="0" w:color="auto"/>
        <w:right w:val="none" w:sz="0" w:space="0" w:color="auto"/>
      </w:divBdr>
    </w:div>
    <w:div w:id="1501197232">
      <w:bodyDiv w:val="1"/>
      <w:marLeft w:val="0"/>
      <w:marRight w:val="0"/>
      <w:marTop w:val="0"/>
      <w:marBottom w:val="0"/>
      <w:divBdr>
        <w:top w:val="none" w:sz="0" w:space="0" w:color="auto"/>
        <w:left w:val="none" w:sz="0" w:space="0" w:color="auto"/>
        <w:bottom w:val="none" w:sz="0" w:space="0" w:color="auto"/>
        <w:right w:val="none" w:sz="0" w:space="0" w:color="auto"/>
      </w:divBdr>
    </w:div>
    <w:div w:id="1519391475">
      <w:bodyDiv w:val="1"/>
      <w:marLeft w:val="0"/>
      <w:marRight w:val="0"/>
      <w:marTop w:val="0"/>
      <w:marBottom w:val="0"/>
      <w:divBdr>
        <w:top w:val="none" w:sz="0" w:space="0" w:color="auto"/>
        <w:left w:val="none" w:sz="0" w:space="0" w:color="auto"/>
        <w:bottom w:val="none" w:sz="0" w:space="0" w:color="auto"/>
        <w:right w:val="none" w:sz="0" w:space="0" w:color="auto"/>
      </w:divBdr>
    </w:div>
    <w:div w:id="1521551448">
      <w:bodyDiv w:val="1"/>
      <w:marLeft w:val="0"/>
      <w:marRight w:val="0"/>
      <w:marTop w:val="0"/>
      <w:marBottom w:val="0"/>
      <w:divBdr>
        <w:top w:val="none" w:sz="0" w:space="0" w:color="auto"/>
        <w:left w:val="none" w:sz="0" w:space="0" w:color="auto"/>
        <w:bottom w:val="none" w:sz="0" w:space="0" w:color="auto"/>
        <w:right w:val="none" w:sz="0" w:space="0" w:color="auto"/>
      </w:divBdr>
    </w:div>
    <w:div w:id="1533572627">
      <w:bodyDiv w:val="1"/>
      <w:marLeft w:val="0"/>
      <w:marRight w:val="0"/>
      <w:marTop w:val="0"/>
      <w:marBottom w:val="0"/>
      <w:divBdr>
        <w:top w:val="none" w:sz="0" w:space="0" w:color="auto"/>
        <w:left w:val="none" w:sz="0" w:space="0" w:color="auto"/>
        <w:bottom w:val="none" w:sz="0" w:space="0" w:color="auto"/>
        <w:right w:val="none" w:sz="0" w:space="0" w:color="auto"/>
      </w:divBdr>
    </w:div>
    <w:div w:id="1564681438">
      <w:bodyDiv w:val="1"/>
      <w:marLeft w:val="0"/>
      <w:marRight w:val="0"/>
      <w:marTop w:val="0"/>
      <w:marBottom w:val="0"/>
      <w:divBdr>
        <w:top w:val="none" w:sz="0" w:space="0" w:color="auto"/>
        <w:left w:val="none" w:sz="0" w:space="0" w:color="auto"/>
        <w:bottom w:val="none" w:sz="0" w:space="0" w:color="auto"/>
        <w:right w:val="none" w:sz="0" w:space="0" w:color="auto"/>
      </w:divBdr>
    </w:div>
    <w:div w:id="1614051739">
      <w:bodyDiv w:val="1"/>
      <w:marLeft w:val="0"/>
      <w:marRight w:val="0"/>
      <w:marTop w:val="0"/>
      <w:marBottom w:val="0"/>
      <w:divBdr>
        <w:top w:val="none" w:sz="0" w:space="0" w:color="auto"/>
        <w:left w:val="none" w:sz="0" w:space="0" w:color="auto"/>
        <w:bottom w:val="none" w:sz="0" w:space="0" w:color="auto"/>
        <w:right w:val="none" w:sz="0" w:space="0" w:color="auto"/>
      </w:divBdr>
    </w:div>
    <w:div w:id="1634823379">
      <w:bodyDiv w:val="1"/>
      <w:marLeft w:val="0"/>
      <w:marRight w:val="0"/>
      <w:marTop w:val="0"/>
      <w:marBottom w:val="0"/>
      <w:divBdr>
        <w:top w:val="none" w:sz="0" w:space="0" w:color="auto"/>
        <w:left w:val="none" w:sz="0" w:space="0" w:color="auto"/>
        <w:bottom w:val="none" w:sz="0" w:space="0" w:color="auto"/>
        <w:right w:val="none" w:sz="0" w:space="0" w:color="auto"/>
      </w:divBdr>
    </w:div>
    <w:div w:id="1635914229">
      <w:bodyDiv w:val="1"/>
      <w:marLeft w:val="0"/>
      <w:marRight w:val="0"/>
      <w:marTop w:val="0"/>
      <w:marBottom w:val="0"/>
      <w:divBdr>
        <w:top w:val="none" w:sz="0" w:space="0" w:color="auto"/>
        <w:left w:val="none" w:sz="0" w:space="0" w:color="auto"/>
        <w:bottom w:val="none" w:sz="0" w:space="0" w:color="auto"/>
        <w:right w:val="none" w:sz="0" w:space="0" w:color="auto"/>
      </w:divBdr>
    </w:div>
    <w:div w:id="1654990028">
      <w:bodyDiv w:val="1"/>
      <w:marLeft w:val="0"/>
      <w:marRight w:val="0"/>
      <w:marTop w:val="0"/>
      <w:marBottom w:val="0"/>
      <w:divBdr>
        <w:top w:val="none" w:sz="0" w:space="0" w:color="auto"/>
        <w:left w:val="none" w:sz="0" w:space="0" w:color="auto"/>
        <w:bottom w:val="none" w:sz="0" w:space="0" w:color="auto"/>
        <w:right w:val="none" w:sz="0" w:space="0" w:color="auto"/>
      </w:divBdr>
    </w:div>
    <w:div w:id="1657492062">
      <w:bodyDiv w:val="1"/>
      <w:marLeft w:val="0"/>
      <w:marRight w:val="0"/>
      <w:marTop w:val="0"/>
      <w:marBottom w:val="0"/>
      <w:divBdr>
        <w:top w:val="none" w:sz="0" w:space="0" w:color="auto"/>
        <w:left w:val="none" w:sz="0" w:space="0" w:color="auto"/>
        <w:bottom w:val="none" w:sz="0" w:space="0" w:color="auto"/>
        <w:right w:val="none" w:sz="0" w:space="0" w:color="auto"/>
      </w:divBdr>
    </w:div>
    <w:div w:id="1682270504">
      <w:bodyDiv w:val="1"/>
      <w:marLeft w:val="0"/>
      <w:marRight w:val="0"/>
      <w:marTop w:val="0"/>
      <w:marBottom w:val="0"/>
      <w:divBdr>
        <w:top w:val="none" w:sz="0" w:space="0" w:color="auto"/>
        <w:left w:val="none" w:sz="0" w:space="0" w:color="auto"/>
        <w:bottom w:val="none" w:sz="0" w:space="0" w:color="auto"/>
        <w:right w:val="none" w:sz="0" w:space="0" w:color="auto"/>
      </w:divBdr>
    </w:div>
    <w:div w:id="1703481102">
      <w:bodyDiv w:val="1"/>
      <w:marLeft w:val="0"/>
      <w:marRight w:val="0"/>
      <w:marTop w:val="0"/>
      <w:marBottom w:val="0"/>
      <w:divBdr>
        <w:top w:val="none" w:sz="0" w:space="0" w:color="auto"/>
        <w:left w:val="none" w:sz="0" w:space="0" w:color="auto"/>
        <w:bottom w:val="none" w:sz="0" w:space="0" w:color="auto"/>
        <w:right w:val="none" w:sz="0" w:space="0" w:color="auto"/>
      </w:divBdr>
    </w:div>
    <w:div w:id="1711495403">
      <w:bodyDiv w:val="1"/>
      <w:marLeft w:val="0"/>
      <w:marRight w:val="0"/>
      <w:marTop w:val="0"/>
      <w:marBottom w:val="0"/>
      <w:divBdr>
        <w:top w:val="none" w:sz="0" w:space="0" w:color="auto"/>
        <w:left w:val="none" w:sz="0" w:space="0" w:color="auto"/>
        <w:bottom w:val="none" w:sz="0" w:space="0" w:color="auto"/>
        <w:right w:val="none" w:sz="0" w:space="0" w:color="auto"/>
      </w:divBdr>
    </w:div>
    <w:div w:id="1715153174">
      <w:bodyDiv w:val="1"/>
      <w:marLeft w:val="0"/>
      <w:marRight w:val="0"/>
      <w:marTop w:val="0"/>
      <w:marBottom w:val="0"/>
      <w:divBdr>
        <w:top w:val="none" w:sz="0" w:space="0" w:color="auto"/>
        <w:left w:val="none" w:sz="0" w:space="0" w:color="auto"/>
        <w:bottom w:val="none" w:sz="0" w:space="0" w:color="auto"/>
        <w:right w:val="none" w:sz="0" w:space="0" w:color="auto"/>
      </w:divBdr>
    </w:div>
    <w:div w:id="1728644205">
      <w:bodyDiv w:val="1"/>
      <w:marLeft w:val="0"/>
      <w:marRight w:val="0"/>
      <w:marTop w:val="0"/>
      <w:marBottom w:val="0"/>
      <w:divBdr>
        <w:top w:val="none" w:sz="0" w:space="0" w:color="auto"/>
        <w:left w:val="none" w:sz="0" w:space="0" w:color="auto"/>
        <w:bottom w:val="none" w:sz="0" w:space="0" w:color="auto"/>
        <w:right w:val="none" w:sz="0" w:space="0" w:color="auto"/>
      </w:divBdr>
    </w:div>
    <w:div w:id="1771706792">
      <w:bodyDiv w:val="1"/>
      <w:marLeft w:val="0"/>
      <w:marRight w:val="0"/>
      <w:marTop w:val="0"/>
      <w:marBottom w:val="0"/>
      <w:divBdr>
        <w:top w:val="none" w:sz="0" w:space="0" w:color="auto"/>
        <w:left w:val="none" w:sz="0" w:space="0" w:color="auto"/>
        <w:bottom w:val="none" w:sz="0" w:space="0" w:color="auto"/>
        <w:right w:val="none" w:sz="0" w:space="0" w:color="auto"/>
      </w:divBdr>
    </w:div>
    <w:div w:id="1776974182">
      <w:bodyDiv w:val="1"/>
      <w:marLeft w:val="0"/>
      <w:marRight w:val="0"/>
      <w:marTop w:val="0"/>
      <w:marBottom w:val="0"/>
      <w:divBdr>
        <w:top w:val="none" w:sz="0" w:space="0" w:color="auto"/>
        <w:left w:val="none" w:sz="0" w:space="0" w:color="auto"/>
        <w:bottom w:val="none" w:sz="0" w:space="0" w:color="auto"/>
        <w:right w:val="none" w:sz="0" w:space="0" w:color="auto"/>
      </w:divBdr>
    </w:div>
    <w:div w:id="1778525199">
      <w:bodyDiv w:val="1"/>
      <w:marLeft w:val="0"/>
      <w:marRight w:val="0"/>
      <w:marTop w:val="0"/>
      <w:marBottom w:val="0"/>
      <w:divBdr>
        <w:top w:val="none" w:sz="0" w:space="0" w:color="auto"/>
        <w:left w:val="none" w:sz="0" w:space="0" w:color="auto"/>
        <w:bottom w:val="none" w:sz="0" w:space="0" w:color="auto"/>
        <w:right w:val="none" w:sz="0" w:space="0" w:color="auto"/>
      </w:divBdr>
    </w:div>
    <w:div w:id="1787194763">
      <w:bodyDiv w:val="1"/>
      <w:marLeft w:val="0"/>
      <w:marRight w:val="0"/>
      <w:marTop w:val="0"/>
      <w:marBottom w:val="0"/>
      <w:divBdr>
        <w:top w:val="none" w:sz="0" w:space="0" w:color="auto"/>
        <w:left w:val="none" w:sz="0" w:space="0" w:color="auto"/>
        <w:bottom w:val="none" w:sz="0" w:space="0" w:color="auto"/>
        <w:right w:val="none" w:sz="0" w:space="0" w:color="auto"/>
      </w:divBdr>
    </w:div>
    <w:div w:id="1789885347">
      <w:bodyDiv w:val="1"/>
      <w:marLeft w:val="0"/>
      <w:marRight w:val="0"/>
      <w:marTop w:val="0"/>
      <w:marBottom w:val="0"/>
      <w:divBdr>
        <w:top w:val="none" w:sz="0" w:space="0" w:color="auto"/>
        <w:left w:val="none" w:sz="0" w:space="0" w:color="auto"/>
        <w:bottom w:val="none" w:sz="0" w:space="0" w:color="auto"/>
        <w:right w:val="none" w:sz="0" w:space="0" w:color="auto"/>
      </w:divBdr>
    </w:div>
    <w:div w:id="1799373476">
      <w:bodyDiv w:val="1"/>
      <w:marLeft w:val="0"/>
      <w:marRight w:val="0"/>
      <w:marTop w:val="0"/>
      <w:marBottom w:val="0"/>
      <w:divBdr>
        <w:top w:val="none" w:sz="0" w:space="0" w:color="auto"/>
        <w:left w:val="none" w:sz="0" w:space="0" w:color="auto"/>
        <w:bottom w:val="none" w:sz="0" w:space="0" w:color="auto"/>
        <w:right w:val="none" w:sz="0" w:space="0" w:color="auto"/>
      </w:divBdr>
      <w:divsChild>
        <w:div w:id="1318144787">
          <w:marLeft w:val="1166"/>
          <w:marRight w:val="0"/>
          <w:marTop w:val="106"/>
          <w:marBottom w:val="0"/>
          <w:divBdr>
            <w:top w:val="none" w:sz="0" w:space="0" w:color="auto"/>
            <w:left w:val="none" w:sz="0" w:space="0" w:color="auto"/>
            <w:bottom w:val="none" w:sz="0" w:space="0" w:color="auto"/>
            <w:right w:val="none" w:sz="0" w:space="0" w:color="auto"/>
          </w:divBdr>
        </w:div>
        <w:div w:id="1015306714">
          <w:marLeft w:val="1166"/>
          <w:marRight w:val="0"/>
          <w:marTop w:val="106"/>
          <w:marBottom w:val="0"/>
          <w:divBdr>
            <w:top w:val="none" w:sz="0" w:space="0" w:color="auto"/>
            <w:left w:val="none" w:sz="0" w:space="0" w:color="auto"/>
            <w:bottom w:val="none" w:sz="0" w:space="0" w:color="auto"/>
            <w:right w:val="none" w:sz="0" w:space="0" w:color="auto"/>
          </w:divBdr>
        </w:div>
        <w:div w:id="1374844609">
          <w:marLeft w:val="1166"/>
          <w:marRight w:val="0"/>
          <w:marTop w:val="106"/>
          <w:marBottom w:val="0"/>
          <w:divBdr>
            <w:top w:val="none" w:sz="0" w:space="0" w:color="auto"/>
            <w:left w:val="none" w:sz="0" w:space="0" w:color="auto"/>
            <w:bottom w:val="none" w:sz="0" w:space="0" w:color="auto"/>
            <w:right w:val="none" w:sz="0" w:space="0" w:color="auto"/>
          </w:divBdr>
        </w:div>
      </w:divsChild>
    </w:div>
    <w:div w:id="1800105500">
      <w:bodyDiv w:val="1"/>
      <w:marLeft w:val="0"/>
      <w:marRight w:val="0"/>
      <w:marTop w:val="0"/>
      <w:marBottom w:val="0"/>
      <w:divBdr>
        <w:top w:val="none" w:sz="0" w:space="0" w:color="auto"/>
        <w:left w:val="none" w:sz="0" w:space="0" w:color="auto"/>
        <w:bottom w:val="none" w:sz="0" w:space="0" w:color="auto"/>
        <w:right w:val="none" w:sz="0" w:space="0" w:color="auto"/>
      </w:divBdr>
    </w:div>
    <w:div w:id="1811164439">
      <w:bodyDiv w:val="1"/>
      <w:marLeft w:val="0"/>
      <w:marRight w:val="0"/>
      <w:marTop w:val="0"/>
      <w:marBottom w:val="0"/>
      <w:divBdr>
        <w:top w:val="none" w:sz="0" w:space="0" w:color="auto"/>
        <w:left w:val="none" w:sz="0" w:space="0" w:color="auto"/>
        <w:bottom w:val="none" w:sz="0" w:space="0" w:color="auto"/>
        <w:right w:val="none" w:sz="0" w:space="0" w:color="auto"/>
      </w:divBdr>
    </w:div>
    <w:div w:id="1821189079">
      <w:bodyDiv w:val="1"/>
      <w:marLeft w:val="0"/>
      <w:marRight w:val="0"/>
      <w:marTop w:val="0"/>
      <w:marBottom w:val="0"/>
      <w:divBdr>
        <w:top w:val="none" w:sz="0" w:space="0" w:color="auto"/>
        <w:left w:val="none" w:sz="0" w:space="0" w:color="auto"/>
        <w:bottom w:val="none" w:sz="0" w:space="0" w:color="auto"/>
        <w:right w:val="none" w:sz="0" w:space="0" w:color="auto"/>
      </w:divBdr>
    </w:div>
    <w:div w:id="1823498580">
      <w:bodyDiv w:val="1"/>
      <w:marLeft w:val="0"/>
      <w:marRight w:val="0"/>
      <w:marTop w:val="0"/>
      <w:marBottom w:val="0"/>
      <w:divBdr>
        <w:top w:val="none" w:sz="0" w:space="0" w:color="auto"/>
        <w:left w:val="none" w:sz="0" w:space="0" w:color="auto"/>
        <w:bottom w:val="none" w:sz="0" w:space="0" w:color="auto"/>
        <w:right w:val="none" w:sz="0" w:space="0" w:color="auto"/>
      </w:divBdr>
    </w:div>
    <w:div w:id="1871062118">
      <w:bodyDiv w:val="1"/>
      <w:marLeft w:val="0"/>
      <w:marRight w:val="0"/>
      <w:marTop w:val="0"/>
      <w:marBottom w:val="0"/>
      <w:divBdr>
        <w:top w:val="none" w:sz="0" w:space="0" w:color="auto"/>
        <w:left w:val="none" w:sz="0" w:space="0" w:color="auto"/>
        <w:bottom w:val="none" w:sz="0" w:space="0" w:color="auto"/>
        <w:right w:val="none" w:sz="0" w:space="0" w:color="auto"/>
      </w:divBdr>
    </w:div>
    <w:div w:id="1878355002">
      <w:bodyDiv w:val="1"/>
      <w:marLeft w:val="0"/>
      <w:marRight w:val="0"/>
      <w:marTop w:val="0"/>
      <w:marBottom w:val="0"/>
      <w:divBdr>
        <w:top w:val="none" w:sz="0" w:space="0" w:color="auto"/>
        <w:left w:val="none" w:sz="0" w:space="0" w:color="auto"/>
        <w:bottom w:val="none" w:sz="0" w:space="0" w:color="auto"/>
        <w:right w:val="none" w:sz="0" w:space="0" w:color="auto"/>
      </w:divBdr>
    </w:div>
    <w:div w:id="1882815680">
      <w:bodyDiv w:val="1"/>
      <w:marLeft w:val="0"/>
      <w:marRight w:val="0"/>
      <w:marTop w:val="0"/>
      <w:marBottom w:val="0"/>
      <w:divBdr>
        <w:top w:val="none" w:sz="0" w:space="0" w:color="auto"/>
        <w:left w:val="none" w:sz="0" w:space="0" w:color="auto"/>
        <w:bottom w:val="none" w:sz="0" w:space="0" w:color="auto"/>
        <w:right w:val="none" w:sz="0" w:space="0" w:color="auto"/>
      </w:divBdr>
      <w:divsChild>
        <w:div w:id="467742769">
          <w:marLeft w:val="0"/>
          <w:marRight w:val="0"/>
          <w:marTop w:val="0"/>
          <w:marBottom w:val="0"/>
          <w:divBdr>
            <w:top w:val="none" w:sz="0" w:space="0" w:color="auto"/>
            <w:left w:val="none" w:sz="0" w:space="0" w:color="auto"/>
            <w:bottom w:val="none" w:sz="0" w:space="0" w:color="auto"/>
            <w:right w:val="none" w:sz="0" w:space="0" w:color="auto"/>
          </w:divBdr>
        </w:div>
      </w:divsChild>
    </w:div>
    <w:div w:id="1904176439">
      <w:bodyDiv w:val="1"/>
      <w:marLeft w:val="0"/>
      <w:marRight w:val="0"/>
      <w:marTop w:val="0"/>
      <w:marBottom w:val="0"/>
      <w:divBdr>
        <w:top w:val="none" w:sz="0" w:space="0" w:color="auto"/>
        <w:left w:val="none" w:sz="0" w:space="0" w:color="auto"/>
        <w:bottom w:val="none" w:sz="0" w:space="0" w:color="auto"/>
        <w:right w:val="none" w:sz="0" w:space="0" w:color="auto"/>
      </w:divBdr>
    </w:div>
    <w:div w:id="1904682044">
      <w:bodyDiv w:val="1"/>
      <w:marLeft w:val="0"/>
      <w:marRight w:val="0"/>
      <w:marTop w:val="0"/>
      <w:marBottom w:val="0"/>
      <w:divBdr>
        <w:top w:val="none" w:sz="0" w:space="0" w:color="auto"/>
        <w:left w:val="none" w:sz="0" w:space="0" w:color="auto"/>
        <w:bottom w:val="none" w:sz="0" w:space="0" w:color="auto"/>
        <w:right w:val="none" w:sz="0" w:space="0" w:color="auto"/>
      </w:divBdr>
    </w:div>
    <w:div w:id="1907641869">
      <w:bodyDiv w:val="1"/>
      <w:marLeft w:val="0"/>
      <w:marRight w:val="0"/>
      <w:marTop w:val="0"/>
      <w:marBottom w:val="0"/>
      <w:divBdr>
        <w:top w:val="none" w:sz="0" w:space="0" w:color="auto"/>
        <w:left w:val="none" w:sz="0" w:space="0" w:color="auto"/>
        <w:bottom w:val="none" w:sz="0" w:space="0" w:color="auto"/>
        <w:right w:val="none" w:sz="0" w:space="0" w:color="auto"/>
      </w:divBdr>
    </w:div>
    <w:div w:id="1910538058">
      <w:bodyDiv w:val="1"/>
      <w:marLeft w:val="0"/>
      <w:marRight w:val="0"/>
      <w:marTop w:val="0"/>
      <w:marBottom w:val="0"/>
      <w:divBdr>
        <w:top w:val="none" w:sz="0" w:space="0" w:color="auto"/>
        <w:left w:val="none" w:sz="0" w:space="0" w:color="auto"/>
        <w:bottom w:val="none" w:sz="0" w:space="0" w:color="auto"/>
        <w:right w:val="none" w:sz="0" w:space="0" w:color="auto"/>
      </w:divBdr>
    </w:div>
    <w:div w:id="1925452584">
      <w:bodyDiv w:val="1"/>
      <w:marLeft w:val="0"/>
      <w:marRight w:val="0"/>
      <w:marTop w:val="0"/>
      <w:marBottom w:val="0"/>
      <w:divBdr>
        <w:top w:val="none" w:sz="0" w:space="0" w:color="auto"/>
        <w:left w:val="none" w:sz="0" w:space="0" w:color="auto"/>
        <w:bottom w:val="none" w:sz="0" w:space="0" w:color="auto"/>
        <w:right w:val="none" w:sz="0" w:space="0" w:color="auto"/>
      </w:divBdr>
    </w:div>
    <w:div w:id="1949041659">
      <w:bodyDiv w:val="1"/>
      <w:marLeft w:val="0"/>
      <w:marRight w:val="0"/>
      <w:marTop w:val="0"/>
      <w:marBottom w:val="0"/>
      <w:divBdr>
        <w:top w:val="none" w:sz="0" w:space="0" w:color="auto"/>
        <w:left w:val="none" w:sz="0" w:space="0" w:color="auto"/>
        <w:bottom w:val="none" w:sz="0" w:space="0" w:color="auto"/>
        <w:right w:val="none" w:sz="0" w:space="0" w:color="auto"/>
      </w:divBdr>
    </w:div>
    <w:div w:id="1949503991">
      <w:bodyDiv w:val="1"/>
      <w:marLeft w:val="0"/>
      <w:marRight w:val="0"/>
      <w:marTop w:val="0"/>
      <w:marBottom w:val="0"/>
      <w:divBdr>
        <w:top w:val="none" w:sz="0" w:space="0" w:color="auto"/>
        <w:left w:val="none" w:sz="0" w:space="0" w:color="auto"/>
        <w:bottom w:val="none" w:sz="0" w:space="0" w:color="auto"/>
        <w:right w:val="none" w:sz="0" w:space="0" w:color="auto"/>
      </w:divBdr>
    </w:div>
    <w:div w:id="1955821851">
      <w:bodyDiv w:val="1"/>
      <w:marLeft w:val="0"/>
      <w:marRight w:val="0"/>
      <w:marTop w:val="0"/>
      <w:marBottom w:val="0"/>
      <w:divBdr>
        <w:top w:val="none" w:sz="0" w:space="0" w:color="auto"/>
        <w:left w:val="none" w:sz="0" w:space="0" w:color="auto"/>
        <w:bottom w:val="none" w:sz="0" w:space="0" w:color="auto"/>
        <w:right w:val="none" w:sz="0" w:space="0" w:color="auto"/>
      </w:divBdr>
    </w:div>
    <w:div w:id="1959989497">
      <w:bodyDiv w:val="1"/>
      <w:marLeft w:val="0"/>
      <w:marRight w:val="0"/>
      <w:marTop w:val="0"/>
      <w:marBottom w:val="0"/>
      <w:divBdr>
        <w:top w:val="none" w:sz="0" w:space="0" w:color="auto"/>
        <w:left w:val="none" w:sz="0" w:space="0" w:color="auto"/>
        <w:bottom w:val="none" w:sz="0" w:space="0" w:color="auto"/>
        <w:right w:val="none" w:sz="0" w:space="0" w:color="auto"/>
      </w:divBdr>
      <w:divsChild>
        <w:div w:id="1438938747">
          <w:marLeft w:val="1166"/>
          <w:marRight w:val="0"/>
          <w:marTop w:val="106"/>
          <w:marBottom w:val="0"/>
          <w:divBdr>
            <w:top w:val="none" w:sz="0" w:space="0" w:color="auto"/>
            <w:left w:val="none" w:sz="0" w:space="0" w:color="auto"/>
            <w:bottom w:val="none" w:sz="0" w:space="0" w:color="auto"/>
            <w:right w:val="none" w:sz="0" w:space="0" w:color="auto"/>
          </w:divBdr>
        </w:div>
      </w:divsChild>
    </w:div>
    <w:div w:id="1970890894">
      <w:bodyDiv w:val="1"/>
      <w:marLeft w:val="0"/>
      <w:marRight w:val="0"/>
      <w:marTop w:val="0"/>
      <w:marBottom w:val="0"/>
      <w:divBdr>
        <w:top w:val="none" w:sz="0" w:space="0" w:color="auto"/>
        <w:left w:val="none" w:sz="0" w:space="0" w:color="auto"/>
        <w:bottom w:val="none" w:sz="0" w:space="0" w:color="auto"/>
        <w:right w:val="none" w:sz="0" w:space="0" w:color="auto"/>
      </w:divBdr>
    </w:div>
    <w:div w:id="1997763650">
      <w:bodyDiv w:val="1"/>
      <w:marLeft w:val="0"/>
      <w:marRight w:val="0"/>
      <w:marTop w:val="0"/>
      <w:marBottom w:val="0"/>
      <w:divBdr>
        <w:top w:val="none" w:sz="0" w:space="0" w:color="auto"/>
        <w:left w:val="none" w:sz="0" w:space="0" w:color="auto"/>
        <w:bottom w:val="none" w:sz="0" w:space="0" w:color="auto"/>
        <w:right w:val="none" w:sz="0" w:space="0" w:color="auto"/>
      </w:divBdr>
    </w:div>
    <w:div w:id="2050454502">
      <w:bodyDiv w:val="1"/>
      <w:marLeft w:val="0"/>
      <w:marRight w:val="0"/>
      <w:marTop w:val="0"/>
      <w:marBottom w:val="0"/>
      <w:divBdr>
        <w:top w:val="none" w:sz="0" w:space="0" w:color="auto"/>
        <w:left w:val="none" w:sz="0" w:space="0" w:color="auto"/>
        <w:bottom w:val="none" w:sz="0" w:space="0" w:color="auto"/>
        <w:right w:val="none" w:sz="0" w:space="0" w:color="auto"/>
      </w:divBdr>
    </w:div>
    <w:div w:id="2051373831">
      <w:bodyDiv w:val="1"/>
      <w:marLeft w:val="0"/>
      <w:marRight w:val="0"/>
      <w:marTop w:val="0"/>
      <w:marBottom w:val="0"/>
      <w:divBdr>
        <w:top w:val="none" w:sz="0" w:space="0" w:color="auto"/>
        <w:left w:val="none" w:sz="0" w:space="0" w:color="auto"/>
        <w:bottom w:val="none" w:sz="0" w:space="0" w:color="auto"/>
        <w:right w:val="none" w:sz="0" w:space="0" w:color="auto"/>
      </w:divBdr>
    </w:div>
    <w:div w:id="2062974733">
      <w:bodyDiv w:val="1"/>
      <w:marLeft w:val="0"/>
      <w:marRight w:val="0"/>
      <w:marTop w:val="0"/>
      <w:marBottom w:val="0"/>
      <w:divBdr>
        <w:top w:val="none" w:sz="0" w:space="0" w:color="auto"/>
        <w:left w:val="none" w:sz="0" w:space="0" w:color="auto"/>
        <w:bottom w:val="none" w:sz="0" w:space="0" w:color="auto"/>
        <w:right w:val="none" w:sz="0" w:space="0" w:color="auto"/>
      </w:divBdr>
    </w:div>
    <w:div w:id="2065761477">
      <w:bodyDiv w:val="1"/>
      <w:marLeft w:val="0"/>
      <w:marRight w:val="0"/>
      <w:marTop w:val="0"/>
      <w:marBottom w:val="0"/>
      <w:divBdr>
        <w:top w:val="none" w:sz="0" w:space="0" w:color="auto"/>
        <w:left w:val="none" w:sz="0" w:space="0" w:color="auto"/>
        <w:bottom w:val="none" w:sz="0" w:space="0" w:color="auto"/>
        <w:right w:val="none" w:sz="0" w:space="0" w:color="auto"/>
      </w:divBdr>
    </w:div>
    <w:div w:id="2096660290">
      <w:bodyDiv w:val="1"/>
      <w:marLeft w:val="0"/>
      <w:marRight w:val="0"/>
      <w:marTop w:val="0"/>
      <w:marBottom w:val="0"/>
      <w:divBdr>
        <w:top w:val="none" w:sz="0" w:space="0" w:color="auto"/>
        <w:left w:val="none" w:sz="0" w:space="0" w:color="auto"/>
        <w:bottom w:val="none" w:sz="0" w:space="0" w:color="auto"/>
        <w:right w:val="none" w:sz="0" w:space="0" w:color="auto"/>
      </w:divBdr>
    </w:div>
    <w:div w:id="2098162630">
      <w:bodyDiv w:val="1"/>
      <w:marLeft w:val="0"/>
      <w:marRight w:val="0"/>
      <w:marTop w:val="0"/>
      <w:marBottom w:val="0"/>
      <w:divBdr>
        <w:top w:val="none" w:sz="0" w:space="0" w:color="auto"/>
        <w:left w:val="none" w:sz="0" w:space="0" w:color="auto"/>
        <w:bottom w:val="none" w:sz="0" w:space="0" w:color="auto"/>
        <w:right w:val="none" w:sz="0" w:space="0" w:color="auto"/>
      </w:divBdr>
    </w:div>
    <w:div w:id="2100908664">
      <w:bodyDiv w:val="1"/>
      <w:marLeft w:val="0"/>
      <w:marRight w:val="0"/>
      <w:marTop w:val="0"/>
      <w:marBottom w:val="0"/>
      <w:divBdr>
        <w:top w:val="none" w:sz="0" w:space="0" w:color="auto"/>
        <w:left w:val="none" w:sz="0" w:space="0" w:color="auto"/>
        <w:bottom w:val="none" w:sz="0" w:space="0" w:color="auto"/>
        <w:right w:val="none" w:sz="0" w:space="0" w:color="auto"/>
      </w:divBdr>
    </w:div>
    <w:div w:id="2117675029">
      <w:bodyDiv w:val="1"/>
      <w:marLeft w:val="0"/>
      <w:marRight w:val="0"/>
      <w:marTop w:val="0"/>
      <w:marBottom w:val="0"/>
      <w:divBdr>
        <w:top w:val="none" w:sz="0" w:space="0" w:color="auto"/>
        <w:left w:val="none" w:sz="0" w:space="0" w:color="auto"/>
        <w:bottom w:val="none" w:sz="0" w:space="0" w:color="auto"/>
        <w:right w:val="none" w:sz="0" w:space="0" w:color="auto"/>
      </w:divBdr>
    </w:div>
    <w:div w:id="2129933555">
      <w:bodyDiv w:val="1"/>
      <w:marLeft w:val="0"/>
      <w:marRight w:val="0"/>
      <w:marTop w:val="0"/>
      <w:marBottom w:val="0"/>
      <w:divBdr>
        <w:top w:val="none" w:sz="0" w:space="0" w:color="auto"/>
        <w:left w:val="none" w:sz="0" w:space="0" w:color="auto"/>
        <w:bottom w:val="none" w:sz="0" w:space="0" w:color="auto"/>
        <w:right w:val="none" w:sz="0" w:space="0" w:color="auto"/>
      </w:divBdr>
    </w:div>
    <w:div w:id="2138375259">
      <w:bodyDiv w:val="1"/>
      <w:marLeft w:val="0"/>
      <w:marRight w:val="0"/>
      <w:marTop w:val="0"/>
      <w:marBottom w:val="0"/>
      <w:divBdr>
        <w:top w:val="none" w:sz="0" w:space="0" w:color="auto"/>
        <w:left w:val="none" w:sz="0" w:space="0" w:color="auto"/>
        <w:bottom w:val="none" w:sz="0" w:space="0" w:color="auto"/>
        <w:right w:val="none" w:sz="0" w:space="0" w:color="auto"/>
      </w:divBdr>
      <w:divsChild>
        <w:div w:id="295769136">
          <w:marLeft w:val="1166"/>
          <w:marRight w:val="0"/>
          <w:marTop w:val="106"/>
          <w:marBottom w:val="0"/>
          <w:divBdr>
            <w:top w:val="none" w:sz="0" w:space="0" w:color="auto"/>
            <w:left w:val="none" w:sz="0" w:space="0" w:color="auto"/>
            <w:bottom w:val="none" w:sz="0" w:space="0" w:color="auto"/>
            <w:right w:val="none" w:sz="0" w:space="0" w:color="auto"/>
          </w:divBdr>
        </w:div>
        <w:div w:id="1881701795">
          <w:marLeft w:val="1166"/>
          <w:marRight w:val="0"/>
          <w:marTop w:val="106"/>
          <w:marBottom w:val="0"/>
          <w:divBdr>
            <w:top w:val="none" w:sz="0" w:space="0" w:color="auto"/>
            <w:left w:val="none" w:sz="0" w:space="0" w:color="auto"/>
            <w:bottom w:val="none" w:sz="0" w:space="0" w:color="auto"/>
            <w:right w:val="none" w:sz="0" w:space="0" w:color="auto"/>
          </w:divBdr>
        </w:div>
      </w:divsChild>
    </w:div>
    <w:div w:id="214565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mutuallyhuman.com/blog/2017/04/20/webdriveragent-getting-started-with-automated-ios-testing" TargetMode="Externa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09143-6C08-8945-BC8F-01671E8F4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9</Pages>
  <Words>2330</Words>
  <Characters>13283</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iOS SDK Integration Guide </vt:lpstr>
    </vt:vector>
  </TitlesOfParts>
  <Manager/>
  <Company>OBLOliving</Company>
  <LinksUpToDate>false</LinksUpToDate>
  <CharactersWithSpaces>15582</CharactersWithSpaces>
  <SharedDoc>false</SharedDoc>
  <HyperlinkBase/>
  <HLinks>
    <vt:vector size="96" baseType="variant">
      <vt:variant>
        <vt:i4>1572919</vt:i4>
      </vt:variant>
      <vt:variant>
        <vt:i4>95</vt:i4>
      </vt:variant>
      <vt:variant>
        <vt:i4>0</vt:i4>
      </vt:variant>
      <vt:variant>
        <vt:i4>5</vt:i4>
      </vt:variant>
      <vt:variant>
        <vt:lpwstr/>
      </vt:variant>
      <vt:variant>
        <vt:lpwstr>_Toc334874707</vt:lpwstr>
      </vt:variant>
      <vt:variant>
        <vt:i4>1572919</vt:i4>
      </vt:variant>
      <vt:variant>
        <vt:i4>89</vt:i4>
      </vt:variant>
      <vt:variant>
        <vt:i4>0</vt:i4>
      </vt:variant>
      <vt:variant>
        <vt:i4>5</vt:i4>
      </vt:variant>
      <vt:variant>
        <vt:lpwstr/>
      </vt:variant>
      <vt:variant>
        <vt:lpwstr>_Toc334874706</vt:lpwstr>
      </vt:variant>
      <vt:variant>
        <vt:i4>1572919</vt:i4>
      </vt:variant>
      <vt:variant>
        <vt:i4>83</vt:i4>
      </vt:variant>
      <vt:variant>
        <vt:i4>0</vt:i4>
      </vt:variant>
      <vt:variant>
        <vt:i4>5</vt:i4>
      </vt:variant>
      <vt:variant>
        <vt:lpwstr/>
      </vt:variant>
      <vt:variant>
        <vt:lpwstr>_Toc334874705</vt:lpwstr>
      </vt:variant>
      <vt:variant>
        <vt:i4>1572919</vt:i4>
      </vt:variant>
      <vt:variant>
        <vt:i4>77</vt:i4>
      </vt:variant>
      <vt:variant>
        <vt:i4>0</vt:i4>
      </vt:variant>
      <vt:variant>
        <vt:i4>5</vt:i4>
      </vt:variant>
      <vt:variant>
        <vt:lpwstr/>
      </vt:variant>
      <vt:variant>
        <vt:lpwstr>_Toc334874704</vt:lpwstr>
      </vt:variant>
      <vt:variant>
        <vt:i4>1572919</vt:i4>
      </vt:variant>
      <vt:variant>
        <vt:i4>71</vt:i4>
      </vt:variant>
      <vt:variant>
        <vt:i4>0</vt:i4>
      </vt:variant>
      <vt:variant>
        <vt:i4>5</vt:i4>
      </vt:variant>
      <vt:variant>
        <vt:lpwstr/>
      </vt:variant>
      <vt:variant>
        <vt:lpwstr>_Toc334874703</vt:lpwstr>
      </vt:variant>
      <vt:variant>
        <vt:i4>1572919</vt:i4>
      </vt:variant>
      <vt:variant>
        <vt:i4>65</vt:i4>
      </vt:variant>
      <vt:variant>
        <vt:i4>0</vt:i4>
      </vt:variant>
      <vt:variant>
        <vt:i4>5</vt:i4>
      </vt:variant>
      <vt:variant>
        <vt:lpwstr/>
      </vt:variant>
      <vt:variant>
        <vt:lpwstr>_Toc334874702</vt:lpwstr>
      </vt:variant>
      <vt:variant>
        <vt:i4>1572919</vt:i4>
      </vt:variant>
      <vt:variant>
        <vt:i4>59</vt:i4>
      </vt:variant>
      <vt:variant>
        <vt:i4>0</vt:i4>
      </vt:variant>
      <vt:variant>
        <vt:i4>5</vt:i4>
      </vt:variant>
      <vt:variant>
        <vt:lpwstr/>
      </vt:variant>
      <vt:variant>
        <vt:lpwstr>_Toc334874701</vt:lpwstr>
      </vt:variant>
      <vt:variant>
        <vt:i4>1572919</vt:i4>
      </vt:variant>
      <vt:variant>
        <vt:i4>53</vt:i4>
      </vt:variant>
      <vt:variant>
        <vt:i4>0</vt:i4>
      </vt:variant>
      <vt:variant>
        <vt:i4>5</vt:i4>
      </vt:variant>
      <vt:variant>
        <vt:lpwstr/>
      </vt:variant>
      <vt:variant>
        <vt:lpwstr>_Toc334874700</vt:lpwstr>
      </vt:variant>
      <vt:variant>
        <vt:i4>1114166</vt:i4>
      </vt:variant>
      <vt:variant>
        <vt:i4>47</vt:i4>
      </vt:variant>
      <vt:variant>
        <vt:i4>0</vt:i4>
      </vt:variant>
      <vt:variant>
        <vt:i4>5</vt:i4>
      </vt:variant>
      <vt:variant>
        <vt:lpwstr/>
      </vt:variant>
      <vt:variant>
        <vt:lpwstr>_Toc334874699</vt:lpwstr>
      </vt:variant>
      <vt:variant>
        <vt:i4>1114166</vt:i4>
      </vt:variant>
      <vt:variant>
        <vt:i4>41</vt:i4>
      </vt:variant>
      <vt:variant>
        <vt:i4>0</vt:i4>
      </vt:variant>
      <vt:variant>
        <vt:i4>5</vt:i4>
      </vt:variant>
      <vt:variant>
        <vt:lpwstr/>
      </vt:variant>
      <vt:variant>
        <vt:lpwstr>_Toc334874698</vt:lpwstr>
      </vt:variant>
      <vt:variant>
        <vt:i4>1114166</vt:i4>
      </vt:variant>
      <vt:variant>
        <vt:i4>35</vt:i4>
      </vt:variant>
      <vt:variant>
        <vt:i4>0</vt:i4>
      </vt:variant>
      <vt:variant>
        <vt:i4>5</vt:i4>
      </vt:variant>
      <vt:variant>
        <vt:lpwstr/>
      </vt:variant>
      <vt:variant>
        <vt:lpwstr>_Toc334874697</vt:lpwstr>
      </vt:variant>
      <vt:variant>
        <vt:i4>1114166</vt:i4>
      </vt:variant>
      <vt:variant>
        <vt:i4>29</vt:i4>
      </vt:variant>
      <vt:variant>
        <vt:i4>0</vt:i4>
      </vt:variant>
      <vt:variant>
        <vt:i4>5</vt:i4>
      </vt:variant>
      <vt:variant>
        <vt:lpwstr/>
      </vt:variant>
      <vt:variant>
        <vt:lpwstr>_Toc334874696</vt:lpwstr>
      </vt:variant>
      <vt:variant>
        <vt:i4>1114166</vt:i4>
      </vt:variant>
      <vt:variant>
        <vt:i4>23</vt:i4>
      </vt:variant>
      <vt:variant>
        <vt:i4>0</vt:i4>
      </vt:variant>
      <vt:variant>
        <vt:i4>5</vt:i4>
      </vt:variant>
      <vt:variant>
        <vt:lpwstr/>
      </vt:variant>
      <vt:variant>
        <vt:lpwstr>_Toc334874695</vt:lpwstr>
      </vt:variant>
      <vt:variant>
        <vt:i4>1114166</vt:i4>
      </vt:variant>
      <vt:variant>
        <vt:i4>17</vt:i4>
      </vt:variant>
      <vt:variant>
        <vt:i4>0</vt:i4>
      </vt:variant>
      <vt:variant>
        <vt:i4>5</vt:i4>
      </vt:variant>
      <vt:variant>
        <vt:lpwstr/>
      </vt:variant>
      <vt:variant>
        <vt:lpwstr>_Toc334874694</vt:lpwstr>
      </vt:variant>
      <vt:variant>
        <vt:i4>1114166</vt:i4>
      </vt:variant>
      <vt:variant>
        <vt:i4>11</vt:i4>
      </vt:variant>
      <vt:variant>
        <vt:i4>0</vt:i4>
      </vt:variant>
      <vt:variant>
        <vt:i4>5</vt:i4>
      </vt:variant>
      <vt:variant>
        <vt:lpwstr/>
      </vt:variant>
      <vt:variant>
        <vt:lpwstr>_Toc334874693</vt:lpwstr>
      </vt:variant>
      <vt:variant>
        <vt:i4>1114166</vt:i4>
      </vt:variant>
      <vt:variant>
        <vt:i4>5</vt:i4>
      </vt:variant>
      <vt:variant>
        <vt:i4>0</vt:i4>
      </vt:variant>
      <vt:variant>
        <vt:i4>5</vt:i4>
      </vt:variant>
      <vt:variant>
        <vt:lpwstr/>
      </vt:variant>
      <vt:variant>
        <vt:lpwstr>_Toc334874692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 SDK Integration Guide </dc:title>
  <dc:subject/>
  <dc:creator>Milovan Tomasevic</dc:creator>
  <cp:keywords/>
  <dc:description/>
  <cp:lastModifiedBy>Microsoft Office User</cp:lastModifiedBy>
  <cp:revision>80</cp:revision>
  <cp:lastPrinted>2016-02-01T16:05:00Z</cp:lastPrinted>
  <dcterms:created xsi:type="dcterms:W3CDTF">2017-04-28T14:49:00Z</dcterms:created>
  <dcterms:modified xsi:type="dcterms:W3CDTF">2018-07-25T16:28:00Z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v0.1</vt:lpwstr>
  </property>
  <property fmtid="{D5CDD505-2E9C-101B-9397-08002B2CF9AE}" pid="3" name="Project">
    <vt:lpwstr>OBLO Living iOS Mobile SDK</vt:lpwstr>
  </property>
  <property fmtid="{D5CDD505-2E9C-101B-9397-08002B2CF9AE}" pid="4" name="Customer">
    <vt:lpwstr>OBLO Living</vt:lpwstr>
  </property>
</Properties>
</file>